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CE189" w14:textId="55CF98CD" w:rsidR="003E572B" w:rsidRPr="00FD1549" w:rsidRDefault="00FD1549">
      <w:pPr>
        <w:pStyle w:val="Ttulo"/>
        <w:rPr>
          <w:lang w:val="es-CL"/>
        </w:rPr>
      </w:pPr>
      <w:r>
        <w:rPr>
          <w:noProof/>
          <w:lang w:val="es-CL"/>
        </w:rPr>
        <w:drawing>
          <wp:anchor distT="0" distB="0" distL="114300" distR="114300" simplePos="0" relativeHeight="251658240" behindDoc="1" locked="0" layoutInCell="1" allowOverlap="1" wp14:anchorId="1825E524" wp14:editId="25E4AFCB">
            <wp:simplePos x="0" y="0"/>
            <wp:positionH relativeFrom="column">
              <wp:posOffset>2362200</wp:posOffset>
            </wp:positionH>
            <wp:positionV relativeFrom="page">
              <wp:posOffset>257175</wp:posOffset>
            </wp:positionV>
            <wp:extent cx="3979545" cy="981075"/>
            <wp:effectExtent l="0" t="0" r="1905" b="9525"/>
            <wp:wrapTopAndBottom/>
            <wp:docPr id="1394481065"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81065" name="Imagen 1" descr="Logotipo&#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9545" cy="981075"/>
                    </a:xfrm>
                    <a:prstGeom prst="rect">
                      <a:avLst/>
                    </a:prstGeom>
                    <a:noFill/>
                    <a:ln>
                      <a:noFill/>
                    </a:ln>
                  </pic:spPr>
                </pic:pic>
              </a:graphicData>
            </a:graphic>
          </wp:anchor>
        </w:drawing>
      </w:r>
      <w:r w:rsidR="00000000" w:rsidRPr="00FD1549">
        <w:rPr>
          <w:lang w:val="es-CL"/>
        </w:rPr>
        <w:t>Autoevaluación Fase 1 – Proyecto APT</w:t>
      </w:r>
    </w:p>
    <w:p w14:paraId="6B633C5C" w14:textId="37C78969" w:rsidR="00FD1549" w:rsidRDefault="00FD1549">
      <w:pPr>
        <w:pStyle w:val="Ttulo1"/>
        <w:rPr>
          <w:lang w:val="es-CL"/>
        </w:rPr>
      </w:pPr>
      <w:r>
        <w:rPr>
          <w:lang w:val="es-CL"/>
        </w:rPr>
        <w:t>Nombre: Matias Duran</w:t>
      </w:r>
    </w:p>
    <w:p w14:paraId="407964EB" w14:textId="08B24949" w:rsidR="00FD1549" w:rsidRDefault="00FD1549" w:rsidP="00FD1549">
      <w:pPr>
        <w:pStyle w:val="Ttulo1"/>
        <w:rPr>
          <w:lang w:val="es-CL"/>
        </w:rPr>
      </w:pPr>
      <w:r>
        <w:rPr>
          <w:lang w:val="es-CL"/>
        </w:rPr>
        <w:t>Profesor</w:t>
      </w:r>
      <w:r>
        <w:rPr>
          <w:lang w:val="es-CL"/>
        </w:rPr>
        <w:t xml:space="preserve">: </w:t>
      </w:r>
      <w:r>
        <w:rPr>
          <w:lang w:val="es-CL"/>
        </w:rPr>
        <w:t xml:space="preserve">Antonio </w:t>
      </w:r>
      <w:proofErr w:type="spellStart"/>
      <w:r>
        <w:rPr>
          <w:lang w:val="es-CL"/>
        </w:rPr>
        <w:t>Gallardo</w:t>
      </w:r>
      <w:proofErr w:type="spellEnd"/>
    </w:p>
    <w:p w14:paraId="0C21691C" w14:textId="5D5BDD68" w:rsidR="00FD1549" w:rsidRDefault="00FD1549" w:rsidP="00FD1549">
      <w:pPr>
        <w:pStyle w:val="Ttulo1"/>
        <w:rPr>
          <w:lang w:val="es-CL"/>
        </w:rPr>
      </w:pPr>
      <w:proofErr w:type="spellStart"/>
      <w:r>
        <w:rPr>
          <w:lang w:val="es-CL"/>
        </w:rPr>
        <w:t>Seccion</w:t>
      </w:r>
      <w:proofErr w:type="spellEnd"/>
      <w:r>
        <w:rPr>
          <w:lang w:val="es-CL"/>
        </w:rPr>
        <w:t xml:space="preserve">: </w:t>
      </w:r>
      <w:r>
        <w:rPr>
          <w:lang w:val="es-CL"/>
        </w:rPr>
        <w:t>710V</w:t>
      </w:r>
    </w:p>
    <w:p w14:paraId="5AE5E46F" w14:textId="77777777" w:rsidR="00FD1549" w:rsidRDefault="00FD1549" w:rsidP="00FD1549">
      <w:pPr>
        <w:rPr>
          <w:lang w:val="es-CL"/>
        </w:rPr>
      </w:pPr>
    </w:p>
    <w:p w14:paraId="7B5D6495" w14:textId="77777777" w:rsidR="00FD1549" w:rsidRDefault="00FD1549" w:rsidP="00FD1549">
      <w:pPr>
        <w:rPr>
          <w:lang w:val="es-CL"/>
        </w:rPr>
      </w:pPr>
    </w:p>
    <w:p w14:paraId="21BF48EB" w14:textId="77777777" w:rsidR="00FD1549" w:rsidRDefault="00FD1549" w:rsidP="00FD1549">
      <w:pPr>
        <w:rPr>
          <w:lang w:val="es-CL"/>
        </w:rPr>
      </w:pPr>
    </w:p>
    <w:p w14:paraId="0C298CA6" w14:textId="77777777" w:rsidR="00FD1549" w:rsidRDefault="00FD1549" w:rsidP="00FD1549">
      <w:pPr>
        <w:rPr>
          <w:lang w:val="es-CL"/>
        </w:rPr>
      </w:pPr>
    </w:p>
    <w:p w14:paraId="381CC326" w14:textId="77777777" w:rsidR="00FD1549" w:rsidRDefault="00FD1549" w:rsidP="00FD1549">
      <w:pPr>
        <w:rPr>
          <w:lang w:val="es-CL"/>
        </w:rPr>
      </w:pPr>
    </w:p>
    <w:p w14:paraId="780A9161" w14:textId="77777777" w:rsidR="00FD1549" w:rsidRDefault="00FD1549" w:rsidP="00FD1549">
      <w:pPr>
        <w:rPr>
          <w:lang w:val="es-CL"/>
        </w:rPr>
      </w:pPr>
    </w:p>
    <w:p w14:paraId="45718E85" w14:textId="77777777" w:rsidR="00FD1549" w:rsidRDefault="00FD1549" w:rsidP="00FD1549">
      <w:pPr>
        <w:rPr>
          <w:lang w:val="es-CL"/>
        </w:rPr>
      </w:pPr>
    </w:p>
    <w:p w14:paraId="23AC7F0E" w14:textId="77777777" w:rsidR="00FD1549" w:rsidRDefault="00FD1549" w:rsidP="00FD1549">
      <w:pPr>
        <w:rPr>
          <w:lang w:val="es-CL"/>
        </w:rPr>
      </w:pPr>
    </w:p>
    <w:p w14:paraId="435B66AD" w14:textId="77777777" w:rsidR="00FD1549" w:rsidRDefault="00FD1549" w:rsidP="00FD1549">
      <w:pPr>
        <w:rPr>
          <w:lang w:val="es-CL"/>
        </w:rPr>
      </w:pPr>
    </w:p>
    <w:p w14:paraId="31DA484A" w14:textId="77777777" w:rsidR="00FD1549" w:rsidRDefault="00FD1549" w:rsidP="00FD1549">
      <w:pPr>
        <w:rPr>
          <w:lang w:val="es-CL"/>
        </w:rPr>
      </w:pPr>
    </w:p>
    <w:p w14:paraId="039527ED" w14:textId="77777777" w:rsidR="00FD1549" w:rsidRDefault="00FD1549" w:rsidP="00FD1549">
      <w:pPr>
        <w:rPr>
          <w:lang w:val="es-CL"/>
        </w:rPr>
      </w:pPr>
    </w:p>
    <w:p w14:paraId="2BBD074F" w14:textId="77777777" w:rsidR="00FD1549" w:rsidRDefault="00FD1549" w:rsidP="00FD1549">
      <w:pPr>
        <w:rPr>
          <w:lang w:val="es-CL"/>
        </w:rPr>
      </w:pPr>
    </w:p>
    <w:p w14:paraId="374882ED" w14:textId="77777777" w:rsidR="00FD1549" w:rsidRDefault="00FD1549" w:rsidP="00FD1549">
      <w:pPr>
        <w:rPr>
          <w:lang w:val="es-CL"/>
        </w:rPr>
      </w:pPr>
    </w:p>
    <w:p w14:paraId="1353F395" w14:textId="77777777" w:rsidR="00FD1549" w:rsidRDefault="00FD1549" w:rsidP="00FD1549">
      <w:pPr>
        <w:rPr>
          <w:lang w:val="es-CL"/>
        </w:rPr>
      </w:pPr>
    </w:p>
    <w:p w14:paraId="6533F65C" w14:textId="77777777" w:rsidR="00FD1549" w:rsidRDefault="00FD1549">
      <w:pPr>
        <w:pStyle w:val="Ttulo1"/>
        <w:rPr>
          <w:lang w:val="es-CL"/>
        </w:rPr>
      </w:pPr>
    </w:p>
    <w:p w14:paraId="0CCE44AF" w14:textId="77777777" w:rsidR="00FD1549" w:rsidRPr="00FD1549" w:rsidRDefault="00FD1549" w:rsidP="00FD1549">
      <w:pPr>
        <w:rPr>
          <w:lang w:val="es-CL"/>
        </w:rPr>
      </w:pPr>
    </w:p>
    <w:p w14:paraId="5FA542CC" w14:textId="0DED571F" w:rsidR="003E572B" w:rsidRPr="00FD1549" w:rsidRDefault="00000000">
      <w:pPr>
        <w:pStyle w:val="Ttulo1"/>
        <w:rPr>
          <w:lang w:val="es-CL"/>
        </w:rPr>
      </w:pPr>
      <w:proofErr w:type="spellStart"/>
      <w:r w:rsidRPr="00FD1549">
        <w:rPr>
          <w:lang w:val="es-CL"/>
        </w:rPr>
        <w:lastRenderedPageBreak/>
        <w:t>Abstract</w:t>
      </w:r>
      <w:proofErr w:type="spellEnd"/>
      <w:r w:rsidRPr="00FD1549">
        <w:rPr>
          <w:lang w:val="es-CL"/>
        </w:rPr>
        <w:t xml:space="preserve"> (</w:t>
      </w:r>
      <w:proofErr w:type="gramStart"/>
      <w:r w:rsidRPr="00FD1549">
        <w:rPr>
          <w:lang w:val="es-CL"/>
        </w:rPr>
        <w:t>Español</w:t>
      </w:r>
      <w:proofErr w:type="gramEnd"/>
      <w:r w:rsidRPr="00FD1549">
        <w:rPr>
          <w:lang w:val="es-CL"/>
        </w:rPr>
        <w:t>)</w:t>
      </w:r>
    </w:p>
    <w:p w14:paraId="620079E1" w14:textId="77777777" w:rsidR="003E572B" w:rsidRPr="00FD1549" w:rsidRDefault="00000000">
      <w:pPr>
        <w:rPr>
          <w:lang w:val="es-CL"/>
        </w:rPr>
      </w:pPr>
      <w:r w:rsidRPr="00FD1549">
        <w:rPr>
          <w:lang w:val="es-CL"/>
        </w:rPr>
        <w:t>Este proyecto, llamado ¿</w:t>
      </w:r>
      <w:proofErr w:type="spellStart"/>
      <w:r w:rsidRPr="00FD1549">
        <w:rPr>
          <w:lang w:val="es-CL"/>
        </w:rPr>
        <w:t>DóndeEstáLaMano</w:t>
      </w:r>
      <w:proofErr w:type="spellEnd"/>
      <w:r w:rsidRPr="00FD1549">
        <w:rPr>
          <w:lang w:val="es-CL"/>
        </w:rPr>
        <w:t>?, busca crear una aplicación web/móvil que ayude a las personas a comparar precios de productos en negocios de barrio. La idea es que estudiantes, familias y adultos mayores puedan ahorrar dinero y tiempo al momento de comprar. Con esta primera versión del proyecto queremos enfocarnos en lo esencial: registro básico de usuario, historial de compras y un modo accesible para quienes más lo necesitan.</w:t>
      </w:r>
    </w:p>
    <w:p w14:paraId="47508A8C" w14:textId="77777777" w:rsidR="003E572B" w:rsidRDefault="00000000">
      <w:pPr>
        <w:pStyle w:val="Ttulo1"/>
      </w:pPr>
      <w:r>
        <w:t>Abstract (English)</w:t>
      </w:r>
    </w:p>
    <w:p w14:paraId="77E00695" w14:textId="77777777" w:rsidR="003E572B" w:rsidRDefault="00000000">
      <w:r>
        <w:t>This project, called ¿DóndeEstáLaMano?, aims to build a web/mobile app to help people compare prices in local neighborhood stores. The idea is to support students, families, and elderly people so they can save money and time when shopping. With the first version of the project, we want to focus on the basics: user registration, purchase history, and an accessible mode for those who need it the most.</w:t>
      </w:r>
    </w:p>
    <w:p w14:paraId="68696748" w14:textId="77777777" w:rsidR="003E572B" w:rsidRPr="00FD1549" w:rsidRDefault="00000000">
      <w:pPr>
        <w:pStyle w:val="Ttulo1"/>
        <w:rPr>
          <w:lang w:val="es-CL"/>
        </w:rPr>
      </w:pPr>
      <w:r w:rsidRPr="00FD1549">
        <w:rPr>
          <w:lang w:val="es-CL"/>
        </w:rPr>
        <w:t>Descripción del Proyecto APT</w:t>
      </w:r>
    </w:p>
    <w:p w14:paraId="2EAC1763" w14:textId="77777777" w:rsidR="003E572B" w:rsidRPr="00FD1549" w:rsidRDefault="00000000">
      <w:pPr>
        <w:rPr>
          <w:lang w:val="es-CL"/>
        </w:rPr>
      </w:pPr>
      <w:r w:rsidRPr="00FD1549">
        <w:rPr>
          <w:lang w:val="es-CL"/>
        </w:rPr>
        <w:t>El proyecto surge de una necesidad real: muchas veces en los barrios no sabemos dónde conviene comprar, y terminamos gastando más de lo necesario. La aplicación permitirá comparar precios de productos básicos, armar listas de compra y ver cuánto se puede ahorrar. Todo esto con una interfaz sencilla, pensada también para adultos mayores y personas que no tienen mucha experiencia con tecnología.</w:t>
      </w:r>
    </w:p>
    <w:p w14:paraId="1B0A0FD4" w14:textId="77777777" w:rsidR="003E572B" w:rsidRPr="00FD1549" w:rsidRDefault="00000000">
      <w:pPr>
        <w:pStyle w:val="Ttulo1"/>
        <w:rPr>
          <w:lang w:val="es-CL"/>
        </w:rPr>
      </w:pPr>
      <w:r w:rsidRPr="00FD1549">
        <w:rPr>
          <w:lang w:val="es-CL"/>
        </w:rPr>
        <w:t>Relación con el Perfil de Egreso</w:t>
      </w:r>
    </w:p>
    <w:p w14:paraId="6C0DE9D7" w14:textId="77777777" w:rsidR="003E572B" w:rsidRPr="00FD1549" w:rsidRDefault="00000000">
      <w:pPr>
        <w:rPr>
          <w:lang w:val="es-CL"/>
        </w:rPr>
      </w:pPr>
      <w:r w:rsidRPr="00FD1549">
        <w:rPr>
          <w:lang w:val="es-CL"/>
        </w:rPr>
        <w:t>Este proyecto me permite aplicar varias de las competencias de mi carrera. Por ejemplo:</w:t>
      </w:r>
      <w:r w:rsidRPr="00FD1549">
        <w:rPr>
          <w:lang w:val="es-CL"/>
        </w:rPr>
        <w:br/>
        <w:t>- Planificar y organizar el desarrollo como un proyecto real.</w:t>
      </w:r>
      <w:r w:rsidRPr="00FD1549">
        <w:rPr>
          <w:lang w:val="es-CL"/>
        </w:rPr>
        <w:br/>
        <w:t>- Programar y diseñar una aplicación útil y funcional.</w:t>
      </w:r>
      <w:r w:rsidRPr="00FD1549">
        <w:rPr>
          <w:lang w:val="es-CL"/>
        </w:rPr>
        <w:br/>
        <w:t>- Manejar datos de precios para que el sistema sea confiable.</w:t>
      </w:r>
      <w:r w:rsidRPr="00FD1549">
        <w:rPr>
          <w:lang w:val="es-CL"/>
        </w:rPr>
        <w:br/>
        <w:t>- Pensar en la calidad y accesibilidad, para que cualquiera pueda usarlo.</w:t>
      </w:r>
    </w:p>
    <w:p w14:paraId="6CD0D54A" w14:textId="77777777" w:rsidR="003E572B" w:rsidRPr="00FD1549" w:rsidRDefault="00000000">
      <w:pPr>
        <w:pStyle w:val="Ttulo1"/>
        <w:rPr>
          <w:lang w:val="es-CL"/>
        </w:rPr>
      </w:pPr>
      <w:r w:rsidRPr="00FD1549">
        <w:rPr>
          <w:lang w:val="es-CL"/>
        </w:rPr>
        <w:t>Relación con Intereses Profesionales</w:t>
      </w:r>
    </w:p>
    <w:p w14:paraId="22935F36" w14:textId="77777777" w:rsidR="003E572B" w:rsidRDefault="00000000">
      <w:pPr>
        <w:rPr>
          <w:lang w:val="es-CL"/>
        </w:rPr>
      </w:pPr>
      <w:r w:rsidRPr="00FD1549">
        <w:rPr>
          <w:lang w:val="es-CL"/>
        </w:rPr>
        <w:t>Siempre me ha interesado usar la tecnología para resolver problemas reales y cercanos. Este proyecto me motiva porque no es solo programar, sino también generar un impacto positivo en la comunidad, ayudando a las personas a ahorrar y tomar mejores decisiones al comprar.</w:t>
      </w:r>
    </w:p>
    <w:p w14:paraId="53EF65B8" w14:textId="77777777" w:rsidR="00FD1549" w:rsidRPr="00FD1549" w:rsidRDefault="00FD1549">
      <w:pPr>
        <w:rPr>
          <w:lang w:val="es-CL"/>
        </w:rPr>
      </w:pPr>
    </w:p>
    <w:p w14:paraId="0AB860AE" w14:textId="77777777" w:rsidR="003E572B" w:rsidRPr="00FD1549" w:rsidRDefault="00000000">
      <w:pPr>
        <w:pStyle w:val="Ttulo1"/>
        <w:rPr>
          <w:lang w:val="es-CL"/>
        </w:rPr>
      </w:pPr>
      <w:r w:rsidRPr="00FD1549">
        <w:rPr>
          <w:lang w:val="es-CL"/>
        </w:rPr>
        <w:t>Argumento de Factibilidad</w:t>
      </w:r>
    </w:p>
    <w:p w14:paraId="5E61A051" w14:textId="77777777" w:rsidR="003E572B" w:rsidRPr="00FD1549" w:rsidRDefault="00000000">
      <w:pPr>
        <w:rPr>
          <w:lang w:val="es-CL"/>
        </w:rPr>
      </w:pPr>
      <w:r w:rsidRPr="00FD1549">
        <w:rPr>
          <w:lang w:val="es-CL"/>
        </w:rPr>
        <w:t>Es un proyecto que sí podemos hacer dentro del ramo, porque se puede partir con algo pequeño y funcional (un MVP) que se logre en pocas semanas. Usaremos herramientas que ya conocemos y trabajaremos en equipo para dividir las tareas. De esa forma es alcanzable y realista.</w:t>
      </w:r>
    </w:p>
    <w:p w14:paraId="62502A9A" w14:textId="77777777" w:rsidR="003E572B" w:rsidRPr="00FD1549" w:rsidRDefault="00000000">
      <w:pPr>
        <w:pStyle w:val="Ttulo1"/>
        <w:rPr>
          <w:lang w:val="es-CL"/>
        </w:rPr>
      </w:pPr>
      <w:r w:rsidRPr="00FD1549">
        <w:rPr>
          <w:lang w:val="es-CL"/>
        </w:rPr>
        <w:t>Objetivos del Proyecto</w:t>
      </w:r>
    </w:p>
    <w:p w14:paraId="387F345B" w14:textId="77777777" w:rsidR="003E572B" w:rsidRPr="00FD1549" w:rsidRDefault="00000000">
      <w:pPr>
        <w:rPr>
          <w:lang w:val="es-CL"/>
        </w:rPr>
      </w:pPr>
      <w:r w:rsidRPr="00FD1549">
        <w:rPr>
          <w:lang w:val="es-CL"/>
        </w:rPr>
        <w:t>General: Crear una aplicación web/móvil que permita comparar precios en negocios de barrio para ayudar a ahorrar.</w:t>
      </w:r>
    </w:p>
    <w:p w14:paraId="03085BCE" w14:textId="77777777" w:rsidR="003E572B" w:rsidRPr="00FD1549" w:rsidRDefault="00000000">
      <w:pPr>
        <w:rPr>
          <w:lang w:val="es-CL"/>
        </w:rPr>
      </w:pPr>
      <w:r w:rsidRPr="00FD1549">
        <w:rPr>
          <w:lang w:val="es-CL"/>
        </w:rPr>
        <w:t>Específicos:</w:t>
      </w:r>
      <w:r w:rsidRPr="00FD1549">
        <w:rPr>
          <w:lang w:val="es-CL"/>
        </w:rPr>
        <w:br/>
        <w:t>1. Diseñar un registro simple de usuarios.</w:t>
      </w:r>
      <w:r w:rsidRPr="00FD1549">
        <w:rPr>
          <w:lang w:val="es-CL"/>
        </w:rPr>
        <w:br/>
        <w:t>2. Guardar y mostrar un historial de compras.</w:t>
      </w:r>
      <w:r w:rsidRPr="00FD1549">
        <w:rPr>
          <w:lang w:val="es-CL"/>
        </w:rPr>
        <w:br/>
        <w:t>3. Ofrecer un modo accesible con letras grandes y fácil navegación.</w:t>
      </w:r>
      <w:r w:rsidRPr="00FD1549">
        <w:rPr>
          <w:lang w:val="es-CL"/>
        </w:rPr>
        <w:br/>
        <w:t>4. Probar el MVP con usuarios en un piloto local.</w:t>
      </w:r>
    </w:p>
    <w:p w14:paraId="72B6B205" w14:textId="77777777" w:rsidR="003E572B" w:rsidRPr="00FD1549" w:rsidRDefault="00000000">
      <w:pPr>
        <w:pStyle w:val="Ttulo1"/>
        <w:rPr>
          <w:lang w:val="es-CL"/>
        </w:rPr>
      </w:pPr>
      <w:r w:rsidRPr="00FD1549">
        <w:rPr>
          <w:lang w:val="es-CL"/>
        </w:rPr>
        <w:t>Metodología de Trabajo</w:t>
      </w:r>
    </w:p>
    <w:p w14:paraId="65D84EE5" w14:textId="77777777" w:rsidR="003E572B" w:rsidRPr="00FD1549" w:rsidRDefault="00000000">
      <w:pPr>
        <w:rPr>
          <w:lang w:val="es-CL"/>
        </w:rPr>
      </w:pPr>
      <w:r w:rsidRPr="00FD1549">
        <w:rPr>
          <w:lang w:val="es-CL"/>
        </w:rPr>
        <w:t>Vamos a trabajar con una metodología ágil, en ciclos cortos de desarrollo (</w:t>
      </w:r>
      <w:proofErr w:type="spellStart"/>
      <w:r w:rsidRPr="00FD1549">
        <w:rPr>
          <w:lang w:val="es-CL"/>
        </w:rPr>
        <w:t>sprints</w:t>
      </w:r>
      <w:proofErr w:type="spellEnd"/>
      <w:r w:rsidRPr="00FD1549">
        <w:rPr>
          <w:lang w:val="es-CL"/>
        </w:rPr>
        <w:t>). Cada sprint tendrá un objetivo claro: primero el diseño, luego la programación de las funciones básicas, más tarde pruebas con usuarios, y finalmente ajustes. Esto nos permite avanzar de forma ordenada y práctica.</w:t>
      </w:r>
    </w:p>
    <w:p w14:paraId="3657994F" w14:textId="77777777" w:rsidR="003E572B" w:rsidRPr="00FD1549" w:rsidRDefault="00000000">
      <w:pPr>
        <w:pStyle w:val="Ttulo1"/>
        <w:rPr>
          <w:lang w:val="es-CL"/>
        </w:rPr>
      </w:pPr>
      <w:r w:rsidRPr="00FD1549">
        <w:rPr>
          <w:lang w:val="es-CL"/>
        </w:rPr>
        <w:t>Plan de Trabajo</w:t>
      </w:r>
    </w:p>
    <w:p w14:paraId="59A137AD" w14:textId="77777777" w:rsidR="003E572B" w:rsidRPr="00FD1549" w:rsidRDefault="00000000">
      <w:pPr>
        <w:rPr>
          <w:lang w:val="es-CL"/>
        </w:rPr>
      </w:pPr>
      <w:r w:rsidRPr="00FD1549">
        <w:rPr>
          <w:lang w:val="es-CL"/>
        </w:rPr>
        <w:t>- Semanas 1–2: Prototipo y diseño.</w:t>
      </w:r>
      <w:r w:rsidRPr="00FD1549">
        <w:rPr>
          <w:lang w:val="es-CL"/>
        </w:rPr>
        <w:br/>
        <w:t>- Semanas 3–4: Programación del MVP.</w:t>
      </w:r>
      <w:r w:rsidRPr="00FD1549">
        <w:rPr>
          <w:lang w:val="es-CL"/>
        </w:rPr>
        <w:br/>
        <w:t>- Semana 5: Prueba piloto en un barrio.</w:t>
      </w:r>
      <w:r w:rsidRPr="00FD1549">
        <w:rPr>
          <w:lang w:val="es-CL"/>
        </w:rPr>
        <w:br/>
        <w:t>- Semana 6: Ajustes finales y cierre.</w:t>
      </w:r>
    </w:p>
    <w:p w14:paraId="18E1C8BC" w14:textId="77777777" w:rsidR="003E572B" w:rsidRPr="00FD1549" w:rsidRDefault="00000000">
      <w:pPr>
        <w:pStyle w:val="Ttulo1"/>
        <w:rPr>
          <w:lang w:val="es-CL"/>
        </w:rPr>
      </w:pPr>
      <w:r w:rsidRPr="00FD1549">
        <w:rPr>
          <w:lang w:val="es-CL"/>
        </w:rPr>
        <w:t>Evidencias</w:t>
      </w:r>
    </w:p>
    <w:p w14:paraId="28DE8274" w14:textId="77777777" w:rsidR="003E572B" w:rsidRPr="00FD1549" w:rsidRDefault="00000000">
      <w:pPr>
        <w:rPr>
          <w:lang w:val="es-CL"/>
        </w:rPr>
      </w:pPr>
      <w:r w:rsidRPr="00FD1549">
        <w:rPr>
          <w:lang w:val="es-CL"/>
        </w:rPr>
        <w:t>- Prototipo funcionando.</w:t>
      </w:r>
      <w:r w:rsidRPr="00FD1549">
        <w:rPr>
          <w:lang w:val="es-CL"/>
        </w:rPr>
        <w:br/>
        <w:t>- Registro de usuarios de prueba.</w:t>
      </w:r>
      <w:r w:rsidRPr="00FD1549">
        <w:rPr>
          <w:lang w:val="es-CL"/>
        </w:rPr>
        <w:br/>
        <w:t>- Reportes de ahorro simulados.</w:t>
      </w:r>
      <w:r w:rsidRPr="00FD1549">
        <w:rPr>
          <w:lang w:val="es-CL"/>
        </w:rPr>
        <w:br/>
        <w:t xml:space="preserve">- Comentarios y </w:t>
      </w:r>
      <w:proofErr w:type="spellStart"/>
      <w:r w:rsidRPr="00FD1549">
        <w:rPr>
          <w:lang w:val="es-CL"/>
        </w:rPr>
        <w:t>feedback</w:t>
      </w:r>
      <w:proofErr w:type="spellEnd"/>
      <w:r w:rsidRPr="00FD1549">
        <w:rPr>
          <w:lang w:val="es-CL"/>
        </w:rPr>
        <w:t xml:space="preserve"> de quienes lo usen.</w:t>
      </w:r>
    </w:p>
    <w:p w14:paraId="7B3F71C8" w14:textId="77777777" w:rsidR="003E572B" w:rsidRDefault="00000000">
      <w:pPr>
        <w:pStyle w:val="Ttulo1"/>
      </w:pPr>
      <w:r>
        <w:t>Conclusions (English)</w:t>
      </w:r>
    </w:p>
    <w:p w14:paraId="4BFCF719" w14:textId="77777777" w:rsidR="003E572B" w:rsidRDefault="00000000">
      <w:r>
        <w:t>In this first phase I realized how important it is to clearly define the problem and to think of a simple solution. The project helps me mix my technical skills with a social purpose, which is very motivating. I also learned that planning and teamwork are key to making progress in a short time.</w:t>
      </w:r>
    </w:p>
    <w:p w14:paraId="42A05439" w14:textId="77777777" w:rsidR="003E572B" w:rsidRDefault="00000000">
      <w:pPr>
        <w:pStyle w:val="Ttulo1"/>
      </w:pPr>
      <w:r>
        <w:t>Reflection (English)</w:t>
      </w:r>
    </w:p>
    <w:p w14:paraId="1BCBD5E4" w14:textId="77777777" w:rsidR="003E572B" w:rsidRDefault="00000000">
      <w:r>
        <w:t>This exercise showed me some strengths, like designing and coding, but also things I need to improve, like time management. I feel more motivated to keep working on the project and to deliver something that can really help people in their daily lives.</w:t>
      </w:r>
    </w:p>
    <w:sectPr w:rsidR="003E57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32739068">
    <w:abstractNumId w:val="8"/>
  </w:num>
  <w:num w:numId="2" w16cid:durableId="987440352">
    <w:abstractNumId w:val="6"/>
  </w:num>
  <w:num w:numId="3" w16cid:durableId="428504644">
    <w:abstractNumId w:val="5"/>
  </w:num>
  <w:num w:numId="4" w16cid:durableId="950475939">
    <w:abstractNumId w:val="4"/>
  </w:num>
  <w:num w:numId="5" w16cid:durableId="996759769">
    <w:abstractNumId w:val="7"/>
  </w:num>
  <w:num w:numId="6" w16cid:durableId="1434983505">
    <w:abstractNumId w:val="3"/>
  </w:num>
  <w:num w:numId="7" w16cid:durableId="161705229">
    <w:abstractNumId w:val="2"/>
  </w:num>
  <w:num w:numId="8" w16cid:durableId="1826967230">
    <w:abstractNumId w:val="1"/>
  </w:num>
  <w:num w:numId="9" w16cid:durableId="24242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E4CCB"/>
    <w:rsid w:val="00326F90"/>
    <w:rsid w:val="003E572B"/>
    <w:rsid w:val="00AA1D8D"/>
    <w:rsid w:val="00B47730"/>
    <w:rsid w:val="00CB0664"/>
    <w:rsid w:val="00FC693F"/>
    <w:rsid w:val="00FD1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C021D"/>
  <w14:defaultImageDpi w14:val="300"/>
  <w15:docId w15:val="{DF789E3F-F407-472D-ACEA-16532427F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613</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Matias Duran</cp:lastModifiedBy>
  <cp:revision>2</cp:revision>
  <dcterms:created xsi:type="dcterms:W3CDTF">2025-09-09T00:04:00Z</dcterms:created>
  <dcterms:modified xsi:type="dcterms:W3CDTF">2025-09-09T00:04:00Z</dcterms:modified>
  <cp:category/>
</cp:coreProperties>
</file>