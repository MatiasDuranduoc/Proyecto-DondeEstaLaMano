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465F4" w14:textId="77777777" w:rsidR="0061504B" w:rsidRDefault="00000000">
      <w:pPr>
        <w:pStyle w:val="Ttulo"/>
        <w:jc w:val="center"/>
      </w:pPr>
      <w:r>
        <w:t>Proyecto APT</w:t>
      </w:r>
    </w:p>
    <w:p w14:paraId="42E5A098" w14:textId="77777777" w:rsidR="008433C7" w:rsidRDefault="008433C7">
      <w:pPr>
        <w:pStyle w:val="Subttulo"/>
        <w:jc w:val="center"/>
      </w:pPr>
      <w:r w:rsidRPr="008433C7">
        <w:t>Donde</w:t>
      </w:r>
      <w:r>
        <w:t xml:space="preserve"> </w:t>
      </w:r>
      <w:proofErr w:type="spellStart"/>
      <w:r w:rsidRPr="008433C7">
        <w:t>Está</w:t>
      </w:r>
      <w:proofErr w:type="spellEnd"/>
      <w:r>
        <w:t xml:space="preserve"> </w:t>
      </w:r>
      <w:r w:rsidRPr="008433C7">
        <w:t>La</w:t>
      </w:r>
      <w:r>
        <w:t xml:space="preserve"> </w:t>
      </w:r>
      <w:r w:rsidRPr="008433C7">
        <w:t>Mano</w:t>
      </w:r>
    </w:p>
    <w:p w14:paraId="683A1292" w14:textId="2B8B2E11" w:rsidR="0061504B" w:rsidRDefault="00000000">
      <w:pPr>
        <w:pStyle w:val="Subttulo"/>
        <w:jc w:val="center"/>
      </w:pPr>
      <w:r>
        <w:t xml:space="preserve">Ingeniería </w:t>
      </w:r>
      <w:proofErr w:type="spellStart"/>
      <w:r>
        <w:t>en</w:t>
      </w:r>
      <w:proofErr w:type="spellEnd"/>
      <w:r>
        <w:t xml:space="preserve"> </w:t>
      </w:r>
      <w:r w:rsidR="008433C7">
        <w:t>Informatica</w:t>
      </w:r>
    </w:p>
    <w:p w14:paraId="16E75810" w14:textId="41BBFFC0" w:rsidR="0061504B" w:rsidRDefault="00000000">
      <w:pPr>
        <w:pStyle w:val="Subttulo"/>
        <w:jc w:val="center"/>
      </w:pPr>
      <w:proofErr w:type="spellStart"/>
      <w:r>
        <w:t>Fecha</w:t>
      </w:r>
      <w:proofErr w:type="spellEnd"/>
      <w:r>
        <w:t xml:space="preserve">: </w:t>
      </w:r>
      <w:r w:rsidR="008433C7">
        <w:t>08/09/2025</w:t>
      </w:r>
    </w:p>
    <w:p w14:paraId="442A1C4E" w14:textId="77777777" w:rsidR="0061504B" w:rsidRDefault="00000000">
      <w:r>
        <w:br w:type="page"/>
      </w:r>
    </w:p>
    <w:sdt>
      <w:sdtPr>
        <w:rPr>
          <w:lang w:val="es-ES"/>
        </w:rPr>
        <w:id w:val="-18309719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14:paraId="1632655A" w14:textId="3C942E84" w:rsidR="008433C7" w:rsidRDefault="008433C7">
          <w:pPr>
            <w:pStyle w:val="TtuloTDC"/>
          </w:pPr>
          <w:r>
            <w:rPr>
              <w:lang w:val="es-ES"/>
            </w:rPr>
            <w:t>Contenido</w:t>
          </w:r>
        </w:p>
        <w:p w14:paraId="61D5C565" w14:textId="046535C2" w:rsidR="008433C7" w:rsidRDefault="008433C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262164" w:history="1">
            <w:r w:rsidRPr="001E0018">
              <w:rPr>
                <w:rStyle w:val="Hipervnculo"/>
                <w:rFonts w:ascii="Arial" w:hAnsi="Arial" w:cs="Arial"/>
                <w:noProof/>
              </w:rPr>
              <w:t>Descripción de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2A6DB" w14:textId="62CEF4D6" w:rsidR="008433C7" w:rsidRDefault="008433C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8262165" w:history="1">
            <w:r w:rsidRPr="001E0018">
              <w:rPr>
                <w:rStyle w:val="Hipervnculo"/>
                <w:rFonts w:ascii="Arial" w:hAnsi="Arial" w:cs="Arial"/>
                <w:noProof/>
              </w:rPr>
              <w:t>Relación del proyecto APT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005E" w14:textId="14450746" w:rsidR="008433C7" w:rsidRDefault="008433C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8262166" w:history="1">
            <w:r w:rsidRPr="001E0018">
              <w:rPr>
                <w:rStyle w:val="Hipervnculo"/>
                <w:rFonts w:ascii="Arial" w:hAnsi="Arial" w:cs="Arial"/>
                <w:noProof/>
              </w:rPr>
              <w:t>Relación del proyecto con tus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2E3B3" w14:textId="7C366F2B" w:rsidR="008433C7" w:rsidRDefault="008433C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8262167" w:history="1">
            <w:r w:rsidRPr="001E0018">
              <w:rPr>
                <w:rStyle w:val="Hipervnculo"/>
                <w:rFonts w:ascii="Arial" w:hAnsi="Arial" w:cs="Arial"/>
                <w:noProof/>
              </w:rPr>
              <w:t>Argumento del por qué el proyecto es factible a realizarse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623CB" w14:textId="58AD6743" w:rsidR="008433C7" w:rsidRDefault="008433C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8262168" w:history="1">
            <w:r w:rsidRPr="001E0018">
              <w:rPr>
                <w:rStyle w:val="Hipervnculo"/>
                <w:rFonts w:ascii="Arial" w:hAnsi="Arial" w:cs="Arial"/>
                <w:noProof/>
              </w:rPr>
              <w:t>Objetivos claros y coherentes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ED73" w14:textId="57DA78F5" w:rsidR="008433C7" w:rsidRDefault="008433C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8262169" w:history="1">
            <w:r w:rsidRPr="001E0018">
              <w:rPr>
                <w:rStyle w:val="Hipervnculo"/>
                <w:rFonts w:ascii="Arial" w:hAnsi="Arial" w:cs="Arial"/>
                <w:noProof/>
              </w:rPr>
              <w:t>Propuesta metodológica de trabajo que permita alcanzar los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D3249" w14:textId="26AB8140" w:rsidR="008433C7" w:rsidRDefault="008433C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8262170" w:history="1">
            <w:r w:rsidRPr="001E0018">
              <w:rPr>
                <w:rStyle w:val="Hipervnculo"/>
                <w:rFonts w:ascii="Arial" w:hAnsi="Arial" w:cs="Arial"/>
                <w:noProof/>
              </w:rPr>
              <w:t>Plan de trabajo para el proyecto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F0EBC" w14:textId="00C01B95" w:rsidR="008433C7" w:rsidRDefault="008433C7">
          <w:pPr>
            <w:pStyle w:val="TDC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es-CL" w:eastAsia="es-CL"/>
              <w14:ligatures w14:val="standardContextual"/>
            </w:rPr>
          </w:pPr>
          <w:hyperlink w:anchor="_Toc208262171" w:history="1">
            <w:r w:rsidRPr="001E0018">
              <w:rPr>
                <w:rStyle w:val="Hipervnculo"/>
                <w:rFonts w:ascii="Arial" w:hAnsi="Arial" w:cs="Arial"/>
                <w:noProof/>
              </w:rPr>
              <w:t>Propuesta de evidencias que darán cuenta del logro de las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_Toc208262171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D988" w14:textId="3F851192" w:rsidR="008433C7" w:rsidRDefault="008433C7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CB9BC17" w14:textId="601D8D98" w:rsidR="0061504B" w:rsidRDefault="00000000">
      <w:r>
        <w:br w:type="page"/>
      </w:r>
    </w:p>
    <w:p w14:paraId="2C71A2B0" w14:textId="77777777" w:rsidR="0061504B" w:rsidRPr="008433C7" w:rsidRDefault="00000000">
      <w:pPr>
        <w:pStyle w:val="Ttulo1"/>
        <w:rPr>
          <w:rFonts w:ascii="Arial" w:hAnsi="Arial" w:cs="Arial"/>
        </w:rPr>
      </w:pPr>
      <w:bookmarkStart w:id="0" w:name="_Toc208262164"/>
      <w:r w:rsidRPr="008433C7">
        <w:rPr>
          <w:rFonts w:ascii="Arial" w:hAnsi="Arial" w:cs="Arial"/>
        </w:rPr>
        <w:lastRenderedPageBreak/>
        <w:t>Descripción de proyecto APT</w:t>
      </w:r>
      <w:bookmarkEnd w:id="0"/>
    </w:p>
    <w:p w14:paraId="6E34BEB1" w14:textId="20EB1054" w:rsidR="0061504B" w:rsidRPr="008433C7" w:rsidRDefault="008433C7">
      <w:pPr>
        <w:rPr>
          <w:rFonts w:ascii="Arial" w:hAnsi="Arial" w:cs="Arial"/>
        </w:rPr>
      </w:pPr>
      <w:proofErr w:type="spellStart"/>
      <w:r w:rsidRPr="008433C7">
        <w:rPr>
          <w:rFonts w:ascii="Arial" w:hAnsi="Arial" w:cs="Arial"/>
        </w:rPr>
        <w:t>Aplicación</w:t>
      </w:r>
      <w:proofErr w:type="spellEnd"/>
      <w:r w:rsidRPr="008433C7">
        <w:rPr>
          <w:rFonts w:ascii="Arial" w:hAnsi="Arial" w:cs="Arial"/>
        </w:rPr>
        <w:t xml:space="preserve"> web y </w:t>
      </w:r>
      <w:proofErr w:type="spellStart"/>
      <w:r w:rsidRPr="008433C7">
        <w:rPr>
          <w:rFonts w:ascii="Arial" w:hAnsi="Arial" w:cs="Arial"/>
        </w:rPr>
        <w:t>móvil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gratuita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confiable</w:t>
      </w:r>
      <w:proofErr w:type="spellEnd"/>
      <w:r w:rsidRPr="008433C7">
        <w:rPr>
          <w:rFonts w:ascii="Arial" w:hAnsi="Arial" w:cs="Arial"/>
        </w:rPr>
        <w:t xml:space="preserve"> y </w:t>
      </w:r>
      <w:proofErr w:type="spellStart"/>
      <w:r w:rsidRPr="008433C7">
        <w:rPr>
          <w:rFonts w:ascii="Arial" w:hAnsi="Arial" w:cs="Arial"/>
        </w:rPr>
        <w:t>transparente</w:t>
      </w:r>
      <w:proofErr w:type="spellEnd"/>
      <w:r w:rsidRPr="008433C7">
        <w:rPr>
          <w:rFonts w:ascii="Arial" w:hAnsi="Arial" w:cs="Arial"/>
        </w:rPr>
        <w:t xml:space="preserve">, que </w:t>
      </w:r>
      <w:proofErr w:type="spellStart"/>
      <w:r w:rsidRPr="008433C7">
        <w:rPr>
          <w:rFonts w:ascii="Arial" w:hAnsi="Arial" w:cs="Arial"/>
        </w:rPr>
        <w:t>permite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comparar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precios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productos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básicos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en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tiempo</w:t>
      </w:r>
      <w:proofErr w:type="spellEnd"/>
      <w:r w:rsidRPr="008433C7">
        <w:rPr>
          <w:rFonts w:ascii="Arial" w:hAnsi="Arial" w:cs="Arial"/>
        </w:rPr>
        <w:t xml:space="preserve"> real, </w:t>
      </w:r>
      <w:proofErr w:type="spellStart"/>
      <w:r w:rsidRPr="008433C7">
        <w:rPr>
          <w:rFonts w:ascii="Arial" w:hAnsi="Arial" w:cs="Arial"/>
        </w:rPr>
        <w:t>optimizar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el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tiempo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compra</w:t>
      </w:r>
      <w:proofErr w:type="spellEnd"/>
      <w:r w:rsidRPr="008433C7">
        <w:rPr>
          <w:rFonts w:ascii="Arial" w:hAnsi="Arial" w:cs="Arial"/>
        </w:rPr>
        <w:t xml:space="preserve"> y </w:t>
      </w:r>
      <w:proofErr w:type="spellStart"/>
      <w:r w:rsidRPr="008433C7">
        <w:rPr>
          <w:rFonts w:ascii="Arial" w:hAnsi="Arial" w:cs="Arial"/>
        </w:rPr>
        <w:t>ayudar</w:t>
      </w:r>
      <w:proofErr w:type="spellEnd"/>
      <w:r w:rsidRPr="008433C7">
        <w:rPr>
          <w:rFonts w:ascii="Arial" w:hAnsi="Arial" w:cs="Arial"/>
        </w:rPr>
        <w:t xml:space="preserve"> a </w:t>
      </w:r>
      <w:proofErr w:type="spellStart"/>
      <w:r w:rsidRPr="008433C7">
        <w:rPr>
          <w:rFonts w:ascii="Arial" w:hAnsi="Arial" w:cs="Arial"/>
        </w:rPr>
        <w:t>los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usuarios</w:t>
      </w:r>
      <w:proofErr w:type="spellEnd"/>
      <w:r w:rsidRPr="008433C7">
        <w:rPr>
          <w:rFonts w:ascii="Arial" w:hAnsi="Arial" w:cs="Arial"/>
        </w:rPr>
        <w:t xml:space="preserve"> </w:t>
      </w:r>
      <w:proofErr w:type="gramStart"/>
      <w:r w:rsidRPr="008433C7">
        <w:rPr>
          <w:rFonts w:ascii="Arial" w:hAnsi="Arial" w:cs="Arial"/>
        </w:rPr>
        <w:t>a</w:t>
      </w:r>
      <w:proofErr w:type="gram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ahorrar</w:t>
      </w:r>
      <w:proofErr w:type="spellEnd"/>
      <w:r w:rsidRPr="008433C7">
        <w:rPr>
          <w:rFonts w:ascii="Arial" w:hAnsi="Arial" w:cs="Arial"/>
        </w:rPr>
        <w:t xml:space="preserve"> dinero de </w:t>
      </w:r>
      <w:proofErr w:type="spellStart"/>
      <w:r w:rsidRPr="008433C7">
        <w:rPr>
          <w:rFonts w:ascii="Arial" w:hAnsi="Arial" w:cs="Arial"/>
        </w:rPr>
        <w:t>manera</w:t>
      </w:r>
      <w:proofErr w:type="spellEnd"/>
      <w:r w:rsidRPr="008433C7">
        <w:rPr>
          <w:rFonts w:ascii="Arial" w:hAnsi="Arial" w:cs="Arial"/>
        </w:rPr>
        <w:t xml:space="preserve"> simple y </w:t>
      </w:r>
      <w:proofErr w:type="spellStart"/>
      <w:r w:rsidRPr="008433C7">
        <w:rPr>
          <w:rFonts w:ascii="Arial" w:hAnsi="Arial" w:cs="Arial"/>
        </w:rPr>
        <w:t>accesible</w:t>
      </w:r>
      <w:proofErr w:type="spellEnd"/>
      <w:r w:rsidRPr="008433C7">
        <w:rPr>
          <w:rFonts w:ascii="Arial" w:hAnsi="Arial" w:cs="Arial"/>
        </w:rPr>
        <w:t>.</w:t>
      </w:r>
      <w:r w:rsidRPr="008433C7">
        <w:rPr>
          <w:rFonts w:ascii="Arial" w:hAnsi="Arial" w:cs="Arial"/>
        </w:rPr>
        <w:br/>
        <w:t xml:space="preserve">Busca </w:t>
      </w:r>
      <w:proofErr w:type="spellStart"/>
      <w:r w:rsidRPr="008433C7">
        <w:rPr>
          <w:rFonts w:ascii="Arial" w:hAnsi="Arial" w:cs="Arial"/>
        </w:rPr>
        <w:t>mejorar</w:t>
      </w:r>
      <w:proofErr w:type="spellEnd"/>
      <w:r w:rsidRPr="008433C7">
        <w:rPr>
          <w:rFonts w:ascii="Arial" w:hAnsi="Arial" w:cs="Arial"/>
        </w:rPr>
        <w:t xml:space="preserve"> la </w:t>
      </w:r>
      <w:proofErr w:type="spellStart"/>
      <w:r w:rsidRPr="008433C7">
        <w:rPr>
          <w:rFonts w:ascii="Arial" w:hAnsi="Arial" w:cs="Arial"/>
        </w:rPr>
        <w:t>calidad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vida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promover</w:t>
      </w:r>
      <w:proofErr w:type="spellEnd"/>
      <w:r w:rsidRPr="008433C7">
        <w:rPr>
          <w:rFonts w:ascii="Arial" w:hAnsi="Arial" w:cs="Arial"/>
        </w:rPr>
        <w:t xml:space="preserve"> la </w:t>
      </w:r>
      <w:proofErr w:type="spellStart"/>
      <w:r w:rsidRPr="008433C7">
        <w:rPr>
          <w:rFonts w:ascii="Arial" w:hAnsi="Arial" w:cs="Arial"/>
        </w:rPr>
        <w:t>transparencia</w:t>
      </w:r>
      <w:proofErr w:type="spellEnd"/>
      <w:r w:rsidRPr="008433C7">
        <w:rPr>
          <w:rFonts w:ascii="Arial" w:hAnsi="Arial" w:cs="Arial"/>
        </w:rPr>
        <w:t xml:space="preserve"> y </w:t>
      </w:r>
      <w:proofErr w:type="spellStart"/>
      <w:r w:rsidRPr="008433C7">
        <w:rPr>
          <w:rFonts w:ascii="Arial" w:hAnsi="Arial" w:cs="Arial"/>
        </w:rPr>
        <w:t>fomentar</w:t>
      </w:r>
      <w:proofErr w:type="spellEnd"/>
      <w:r w:rsidRPr="008433C7">
        <w:rPr>
          <w:rFonts w:ascii="Arial" w:hAnsi="Arial" w:cs="Arial"/>
        </w:rPr>
        <w:t xml:space="preserve"> la </w:t>
      </w:r>
      <w:proofErr w:type="spellStart"/>
      <w:r w:rsidRPr="008433C7">
        <w:rPr>
          <w:rFonts w:ascii="Arial" w:hAnsi="Arial" w:cs="Arial"/>
        </w:rPr>
        <w:t>competencia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justa</w:t>
      </w:r>
      <w:proofErr w:type="spellEnd"/>
      <w:r w:rsidRPr="008433C7">
        <w:rPr>
          <w:rFonts w:ascii="Arial" w:hAnsi="Arial" w:cs="Arial"/>
        </w:rPr>
        <w:t xml:space="preserve"> entre </w:t>
      </w:r>
      <w:proofErr w:type="spellStart"/>
      <w:r w:rsidRPr="008433C7">
        <w:rPr>
          <w:rFonts w:ascii="Arial" w:hAnsi="Arial" w:cs="Arial"/>
        </w:rPr>
        <w:t>negocios</w:t>
      </w:r>
      <w:proofErr w:type="spellEnd"/>
      <w:r w:rsidRPr="008433C7">
        <w:rPr>
          <w:rFonts w:ascii="Arial" w:hAnsi="Arial" w:cs="Arial"/>
        </w:rPr>
        <w:t xml:space="preserve"> locales.</w:t>
      </w:r>
    </w:p>
    <w:p w14:paraId="78848ADA" w14:textId="77777777" w:rsidR="0061504B" w:rsidRPr="008433C7" w:rsidRDefault="00000000">
      <w:pPr>
        <w:pStyle w:val="Ttulo1"/>
        <w:rPr>
          <w:rFonts w:ascii="Arial" w:hAnsi="Arial" w:cs="Arial"/>
        </w:rPr>
      </w:pPr>
      <w:bookmarkStart w:id="1" w:name="_Toc208262165"/>
      <w:r w:rsidRPr="008433C7">
        <w:rPr>
          <w:rFonts w:ascii="Arial" w:hAnsi="Arial" w:cs="Arial"/>
        </w:rPr>
        <w:t>Relación del proyecto APT con las competencias del perfil de egreso</w:t>
      </w:r>
      <w:bookmarkEnd w:id="1"/>
    </w:p>
    <w:p w14:paraId="25881D99" w14:textId="7A1F7AA5" w:rsidR="008433C7" w:rsidRPr="008433C7" w:rsidRDefault="008433C7" w:rsidP="008433C7">
      <w:pPr>
        <w:pStyle w:val="Prrafodelista"/>
        <w:numPr>
          <w:ilvl w:val="0"/>
          <w:numId w:val="10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b/>
          <w:bCs/>
          <w:lang w:val="es-CL"/>
        </w:rPr>
        <w:t>Desarrollo e implementación de software</w:t>
      </w:r>
      <w:r w:rsidRPr="008433C7">
        <w:rPr>
          <w:rFonts w:ascii="Arial" w:hAnsi="Arial" w:cs="Arial"/>
          <w:lang w:val="es-CL"/>
        </w:rPr>
        <w:t>: uso de tecnologías web y móviles para construir una herramienta funcional.</w:t>
      </w:r>
    </w:p>
    <w:p w14:paraId="71E43C1D" w14:textId="570F7C61" w:rsidR="008433C7" w:rsidRPr="008433C7" w:rsidRDefault="008433C7" w:rsidP="008433C7">
      <w:pPr>
        <w:pStyle w:val="Prrafodelista"/>
        <w:numPr>
          <w:ilvl w:val="0"/>
          <w:numId w:val="10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b/>
          <w:bCs/>
          <w:lang w:val="es-CL"/>
        </w:rPr>
        <w:t>Análisis de datos</w:t>
      </w:r>
      <w:r w:rsidRPr="008433C7">
        <w:rPr>
          <w:rFonts w:ascii="Arial" w:hAnsi="Arial" w:cs="Arial"/>
          <w:lang w:val="es-CL"/>
        </w:rPr>
        <w:t>: recolección y procesamiento de precios de múltiples fuentes.</w:t>
      </w:r>
    </w:p>
    <w:p w14:paraId="5BE313F4" w14:textId="597D0E85" w:rsidR="008433C7" w:rsidRPr="008433C7" w:rsidRDefault="008433C7" w:rsidP="008433C7">
      <w:pPr>
        <w:pStyle w:val="Prrafodelista"/>
        <w:numPr>
          <w:ilvl w:val="0"/>
          <w:numId w:val="10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b/>
          <w:bCs/>
          <w:lang w:val="es-CL"/>
        </w:rPr>
        <w:t>Trabajo colaborativo</w:t>
      </w:r>
      <w:r w:rsidRPr="008433C7">
        <w:rPr>
          <w:rFonts w:ascii="Arial" w:hAnsi="Arial" w:cs="Arial"/>
          <w:lang w:val="es-CL"/>
        </w:rPr>
        <w:t>: desarrollo en equipo, roles definidos y metodología ágil.</w:t>
      </w:r>
    </w:p>
    <w:p w14:paraId="30D6E183" w14:textId="585C6652" w:rsidR="0061504B" w:rsidRPr="008433C7" w:rsidRDefault="008433C7" w:rsidP="008433C7">
      <w:pPr>
        <w:pStyle w:val="Prrafodelista"/>
        <w:numPr>
          <w:ilvl w:val="0"/>
          <w:numId w:val="10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b/>
          <w:bCs/>
          <w:lang w:val="es-CL"/>
        </w:rPr>
        <w:t>Orientación al usuario</w:t>
      </w:r>
      <w:r w:rsidRPr="008433C7">
        <w:rPr>
          <w:rFonts w:ascii="Arial" w:hAnsi="Arial" w:cs="Arial"/>
          <w:lang w:val="es-CL"/>
        </w:rPr>
        <w:t>: diseño de interfaces accesibles, adaptadas a distintos perfiles (jóvenes, familias, adultos mayores).</w:t>
      </w:r>
    </w:p>
    <w:p w14:paraId="3E96276C" w14:textId="77777777" w:rsidR="0061504B" w:rsidRPr="008433C7" w:rsidRDefault="00000000">
      <w:pPr>
        <w:pStyle w:val="Ttulo1"/>
        <w:rPr>
          <w:rFonts w:ascii="Arial" w:hAnsi="Arial" w:cs="Arial"/>
        </w:rPr>
      </w:pPr>
      <w:bookmarkStart w:id="2" w:name="_Toc208262166"/>
      <w:r w:rsidRPr="008433C7">
        <w:rPr>
          <w:rFonts w:ascii="Arial" w:hAnsi="Arial" w:cs="Arial"/>
        </w:rPr>
        <w:t>Relación del proyecto con tus intereses profesionales</w:t>
      </w:r>
      <w:bookmarkEnd w:id="2"/>
    </w:p>
    <w:p w14:paraId="59122C0F" w14:textId="02E32DE6" w:rsidR="0061504B" w:rsidRPr="008433C7" w:rsidRDefault="008433C7">
      <w:pPr>
        <w:rPr>
          <w:rFonts w:ascii="Arial" w:hAnsi="Arial" w:cs="Arial"/>
        </w:rPr>
      </w:pPr>
      <w:r w:rsidRPr="008433C7">
        <w:rPr>
          <w:rFonts w:ascii="Arial" w:hAnsi="Arial" w:cs="Arial"/>
        </w:rPr>
        <w:t xml:space="preserve">Este </w:t>
      </w:r>
      <w:proofErr w:type="spellStart"/>
      <w:r w:rsidRPr="008433C7">
        <w:rPr>
          <w:rFonts w:ascii="Arial" w:hAnsi="Arial" w:cs="Arial"/>
        </w:rPr>
        <w:t>proyecto</w:t>
      </w:r>
      <w:proofErr w:type="spellEnd"/>
      <w:r w:rsidRPr="008433C7">
        <w:rPr>
          <w:rFonts w:ascii="Arial" w:hAnsi="Arial" w:cs="Arial"/>
        </w:rPr>
        <w:t xml:space="preserve"> se </w:t>
      </w:r>
      <w:proofErr w:type="spellStart"/>
      <w:r w:rsidRPr="008433C7">
        <w:rPr>
          <w:rFonts w:ascii="Arial" w:hAnsi="Arial" w:cs="Arial"/>
        </w:rPr>
        <w:t>relaciona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directamente</w:t>
      </w:r>
      <w:proofErr w:type="spellEnd"/>
      <w:r w:rsidRPr="008433C7">
        <w:rPr>
          <w:rFonts w:ascii="Arial" w:hAnsi="Arial" w:cs="Arial"/>
        </w:rPr>
        <w:t xml:space="preserve"> con mis </w:t>
      </w:r>
      <w:proofErr w:type="spellStart"/>
      <w:r w:rsidRPr="008433C7">
        <w:rPr>
          <w:rFonts w:ascii="Arial" w:hAnsi="Arial" w:cs="Arial"/>
        </w:rPr>
        <w:t>intereses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profesionales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ya</w:t>
      </w:r>
      <w:proofErr w:type="spellEnd"/>
      <w:r w:rsidRPr="008433C7">
        <w:rPr>
          <w:rFonts w:ascii="Arial" w:hAnsi="Arial" w:cs="Arial"/>
        </w:rPr>
        <w:t xml:space="preserve"> que </w:t>
      </w:r>
      <w:proofErr w:type="spellStart"/>
      <w:r w:rsidRPr="008433C7">
        <w:rPr>
          <w:rFonts w:ascii="Arial" w:hAnsi="Arial" w:cs="Arial"/>
        </w:rPr>
        <w:t>combina</w:t>
      </w:r>
      <w:proofErr w:type="spellEnd"/>
      <w:r w:rsidRPr="008433C7">
        <w:rPr>
          <w:rFonts w:ascii="Arial" w:hAnsi="Arial" w:cs="Arial"/>
        </w:rPr>
        <w:t xml:space="preserve"> dos </w:t>
      </w:r>
      <w:proofErr w:type="spellStart"/>
      <w:r w:rsidRPr="008433C7">
        <w:rPr>
          <w:rFonts w:ascii="Arial" w:hAnsi="Arial" w:cs="Arial"/>
        </w:rPr>
        <w:t>áreas</w:t>
      </w:r>
      <w:proofErr w:type="spellEnd"/>
      <w:r w:rsidRPr="008433C7">
        <w:rPr>
          <w:rFonts w:ascii="Arial" w:hAnsi="Arial" w:cs="Arial"/>
        </w:rPr>
        <w:t xml:space="preserve"> clave de mi </w:t>
      </w:r>
      <w:proofErr w:type="spellStart"/>
      <w:r w:rsidRPr="008433C7">
        <w:rPr>
          <w:rFonts w:ascii="Arial" w:hAnsi="Arial" w:cs="Arial"/>
        </w:rPr>
        <w:t>desarrollo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académico</w:t>
      </w:r>
      <w:proofErr w:type="spellEnd"/>
      <w:r w:rsidRPr="008433C7">
        <w:rPr>
          <w:rFonts w:ascii="Arial" w:hAnsi="Arial" w:cs="Arial"/>
        </w:rPr>
        <w:t xml:space="preserve"> y </w:t>
      </w:r>
      <w:proofErr w:type="spellStart"/>
      <w:r w:rsidRPr="008433C7">
        <w:rPr>
          <w:rFonts w:ascii="Arial" w:hAnsi="Arial" w:cs="Arial"/>
        </w:rPr>
        <w:t>laboral</w:t>
      </w:r>
      <w:proofErr w:type="spellEnd"/>
      <w:r w:rsidRPr="008433C7">
        <w:rPr>
          <w:rFonts w:ascii="Arial" w:hAnsi="Arial" w:cs="Arial"/>
        </w:rPr>
        <w:t xml:space="preserve">: la </w:t>
      </w:r>
      <w:proofErr w:type="spellStart"/>
      <w:r w:rsidRPr="008433C7">
        <w:rPr>
          <w:rFonts w:ascii="Arial" w:hAnsi="Arial" w:cs="Arial"/>
          <w:b/>
          <w:bCs/>
        </w:rPr>
        <w:t>gestión</w:t>
      </w:r>
      <w:proofErr w:type="spellEnd"/>
      <w:r w:rsidRPr="008433C7">
        <w:rPr>
          <w:rFonts w:ascii="Arial" w:hAnsi="Arial" w:cs="Arial"/>
          <w:b/>
          <w:bCs/>
        </w:rPr>
        <w:t xml:space="preserve"> de </w:t>
      </w:r>
      <w:proofErr w:type="spellStart"/>
      <w:r w:rsidRPr="008433C7">
        <w:rPr>
          <w:rFonts w:ascii="Arial" w:hAnsi="Arial" w:cs="Arial"/>
          <w:b/>
          <w:bCs/>
        </w:rPr>
        <w:t>proyectos</w:t>
      </w:r>
      <w:proofErr w:type="spellEnd"/>
      <w:r w:rsidRPr="008433C7">
        <w:rPr>
          <w:rFonts w:ascii="Arial" w:hAnsi="Arial" w:cs="Arial"/>
        </w:rPr>
        <w:t xml:space="preserve"> y </w:t>
      </w:r>
      <w:proofErr w:type="spellStart"/>
      <w:r w:rsidRPr="008433C7">
        <w:rPr>
          <w:rFonts w:ascii="Arial" w:hAnsi="Arial" w:cs="Arial"/>
        </w:rPr>
        <w:t>el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  <w:b/>
          <w:bCs/>
        </w:rPr>
        <w:t>diseño</w:t>
      </w:r>
      <w:proofErr w:type="spellEnd"/>
      <w:r w:rsidRPr="008433C7">
        <w:rPr>
          <w:rFonts w:ascii="Arial" w:hAnsi="Arial" w:cs="Arial"/>
          <w:b/>
          <w:bCs/>
        </w:rPr>
        <w:t xml:space="preserve"> front-end</w:t>
      </w:r>
      <w:r w:rsidRPr="008433C7">
        <w:rPr>
          <w:rFonts w:ascii="Arial" w:hAnsi="Arial" w:cs="Arial"/>
        </w:rPr>
        <w:t xml:space="preserve">. </w:t>
      </w:r>
      <w:proofErr w:type="spellStart"/>
      <w:r w:rsidRPr="008433C7">
        <w:rPr>
          <w:rFonts w:ascii="Arial" w:hAnsi="Arial" w:cs="Arial"/>
        </w:rPr>
        <w:t>Desde</w:t>
      </w:r>
      <w:proofErr w:type="spellEnd"/>
      <w:r w:rsidRPr="008433C7">
        <w:rPr>
          <w:rFonts w:ascii="Arial" w:hAnsi="Arial" w:cs="Arial"/>
        </w:rPr>
        <w:t xml:space="preserve"> la </w:t>
      </w:r>
      <w:proofErr w:type="spellStart"/>
      <w:r w:rsidRPr="008433C7">
        <w:rPr>
          <w:rFonts w:ascii="Arial" w:hAnsi="Arial" w:cs="Arial"/>
        </w:rPr>
        <w:t>perspectiva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gestión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proyectos</w:t>
      </w:r>
      <w:proofErr w:type="spellEnd"/>
      <w:r w:rsidRPr="008433C7">
        <w:rPr>
          <w:rFonts w:ascii="Arial" w:hAnsi="Arial" w:cs="Arial"/>
        </w:rPr>
        <w:t xml:space="preserve">, me </w:t>
      </w:r>
      <w:proofErr w:type="spellStart"/>
      <w:r w:rsidRPr="008433C7">
        <w:rPr>
          <w:rFonts w:ascii="Arial" w:hAnsi="Arial" w:cs="Arial"/>
        </w:rPr>
        <w:t>permite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aplicar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metodologías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ágiles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como</w:t>
      </w:r>
      <w:proofErr w:type="spellEnd"/>
      <w:r w:rsidRPr="008433C7">
        <w:rPr>
          <w:rFonts w:ascii="Arial" w:hAnsi="Arial" w:cs="Arial"/>
        </w:rPr>
        <w:t xml:space="preserve"> </w:t>
      </w:r>
      <w:r w:rsidRPr="008433C7">
        <w:rPr>
          <w:rFonts w:ascii="Arial" w:hAnsi="Arial" w:cs="Arial"/>
          <w:b/>
          <w:bCs/>
        </w:rPr>
        <w:t>Scrum</w:t>
      </w:r>
      <w:r w:rsidRPr="008433C7">
        <w:rPr>
          <w:rFonts w:ascii="Arial" w:hAnsi="Arial" w:cs="Arial"/>
        </w:rPr>
        <w:t xml:space="preserve"> para </w:t>
      </w:r>
      <w:proofErr w:type="spellStart"/>
      <w:r w:rsidRPr="008433C7">
        <w:rPr>
          <w:rFonts w:ascii="Arial" w:hAnsi="Arial" w:cs="Arial"/>
        </w:rPr>
        <w:t>planificar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coordinar</w:t>
      </w:r>
      <w:proofErr w:type="spellEnd"/>
      <w:r w:rsidRPr="008433C7">
        <w:rPr>
          <w:rFonts w:ascii="Arial" w:hAnsi="Arial" w:cs="Arial"/>
        </w:rPr>
        <w:t xml:space="preserve"> y </w:t>
      </w:r>
      <w:proofErr w:type="spellStart"/>
      <w:r w:rsidRPr="008433C7">
        <w:rPr>
          <w:rFonts w:ascii="Arial" w:hAnsi="Arial" w:cs="Arial"/>
        </w:rPr>
        <w:t>ejecutar</w:t>
      </w:r>
      <w:proofErr w:type="spellEnd"/>
      <w:r w:rsidRPr="008433C7">
        <w:rPr>
          <w:rFonts w:ascii="Arial" w:hAnsi="Arial" w:cs="Arial"/>
        </w:rPr>
        <w:t xml:space="preserve"> las </w:t>
      </w:r>
      <w:proofErr w:type="spellStart"/>
      <w:r w:rsidRPr="008433C7">
        <w:rPr>
          <w:rFonts w:ascii="Arial" w:hAnsi="Arial" w:cs="Arial"/>
        </w:rPr>
        <w:t>tareas</w:t>
      </w:r>
      <w:proofErr w:type="spellEnd"/>
      <w:r w:rsidRPr="008433C7">
        <w:rPr>
          <w:rFonts w:ascii="Arial" w:hAnsi="Arial" w:cs="Arial"/>
        </w:rPr>
        <w:t xml:space="preserve"> del </w:t>
      </w:r>
      <w:proofErr w:type="spellStart"/>
      <w:r w:rsidRPr="008433C7">
        <w:rPr>
          <w:rFonts w:ascii="Arial" w:hAnsi="Arial" w:cs="Arial"/>
        </w:rPr>
        <w:t>equipo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manera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eficiente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manteniendo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una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comunicación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fluida</w:t>
      </w:r>
      <w:proofErr w:type="spellEnd"/>
      <w:r w:rsidRPr="008433C7">
        <w:rPr>
          <w:rFonts w:ascii="Arial" w:hAnsi="Arial" w:cs="Arial"/>
        </w:rPr>
        <w:t xml:space="preserve"> y un control de </w:t>
      </w:r>
      <w:proofErr w:type="spellStart"/>
      <w:r w:rsidRPr="008433C7">
        <w:rPr>
          <w:rFonts w:ascii="Arial" w:hAnsi="Arial" w:cs="Arial"/>
        </w:rPr>
        <w:t>avances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constante</w:t>
      </w:r>
      <w:proofErr w:type="spellEnd"/>
      <w:r w:rsidRPr="008433C7">
        <w:rPr>
          <w:rFonts w:ascii="Arial" w:hAnsi="Arial" w:cs="Arial"/>
        </w:rPr>
        <w:t>.</w:t>
      </w:r>
      <w:r w:rsidRPr="008433C7">
        <w:rPr>
          <w:rFonts w:ascii="Arial" w:hAnsi="Arial" w:cs="Arial"/>
        </w:rPr>
        <w:br/>
        <w:t xml:space="preserve">En </w:t>
      </w:r>
      <w:proofErr w:type="spellStart"/>
      <w:r w:rsidRPr="008433C7">
        <w:rPr>
          <w:rFonts w:ascii="Arial" w:hAnsi="Arial" w:cs="Arial"/>
        </w:rPr>
        <w:t>cuanto</w:t>
      </w:r>
      <w:proofErr w:type="spellEnd"/>
      <w:r w:rsidRPr="008433C7">
        <w:rPr>
          <w:rFonts w:ascii="Arial" w:hAnsi="Arial" w:cs="Arial"/>
        </w:rPr>
        <w:t xml:space="preserve"> al </w:t>
      </w:r>
      <w:proofErr w:type="spellStart"/>
      <w:r w:rsidRPr="008433C7">
        <w:rPr>
          <w:rFonts w:ascii="Arial" w:hAnsi="Arial" w:cs="Arial"/>
        </w:rPr>
        <w:t>diseño</w:t>
      </w:r>
      <w:proofErr w:type="spellEnd"/>
      <w:r w:rsidRPr="008433C7">
        <w:rPr>
          <w:rFonts w:ascii="Arial" w:hAnsi="Arial" w:cs="Arial"/>
        </w:rPr>
        <w:t xml:space="preserve"> front-end, </w:t>
      </w:r>
      <w:proofErr w:type="spellStart"/>
      <w:r w:rsidRPr="008433C7">
        <w:rPr>
          <w:rFonts w:ascii="Arial" w:hAnsi="Arial" w:cs="Arial"/>
        </w:rPr>
        <w:t>el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desarrollo</w:t>
      </w:r>
      <w:proofErr w:type="spellEnd"/>
      <w:r w:rsidRPr="008433C7">
        <w:rPr>
          <w:rFonts w:ascii="Arial" w:hAnsi="Arial" w:cs="Arial"/>
        </w:rPr>
        <w:t xml:space="preserve"> de la </w:t>
      </w:r>
      <w:proofErr w:type="spellStart"/>
      <w:r w:rsidRPr="008433C7">
        <w:rPr>
          <w:rFonts w:ascii="Arial" w:hAnsi="Arial" w:cs="Arial"/>
        </w:rPr>
        <w:t>interfaz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usuario</w:t>
      </w:r>
      <w:proofErr w:type="spellEnd"/>
      <w:r w:rsidRPr="008433C7">
        <w:rPr>
          <w:rFonts w:ascii="Arial" w:hAnsi="Arial" w:cs="Arial"/>
        </w:rPr>
        <w:t xml:space="preserve"> de la </w:t>
      </w:r>
      <w:proofErr w:type="spellStart"/>
      <w:r w:rsidRPr="008433C7">
        <w:rPr>
          <w:rFonts w:ascii="Arial" w:hAnsi="Arial" w:cs="Arial"/>
        </w:rPr>
        <w:t>aplicación</w:t>
      </w:r>
      <w:proofErr w:type="spellEnd"/>
      <w:r w:rsidRPr="008433C7">
        <w:rPr>
          <w:rFonts w:ascii="Arial" w:hAnsi="Arial" w:cs="Arial"/>
        </w:rPr>
        <w:t xml:space="preserve"> web y </w:t>
      </w:r>
      <w:proofErr w:type="spellStart"/>
      <w:r w:rsidRPr="008433C7">
        <w:rPr>
          <w:rFonts w:ascii="Arial" w:hAnsi="Arial" w:cs="Arial"/>
        </w:rPr>
        <w:t>móvil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representa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una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oportunidad</w:t>
      </w:r>
      <w:proofErr w:type="spellEnd"/>
      <w:r w:rsidRPr="008433C7">
        <w:rPr>
          <w:rFonts w:ascii="Arial" w:hAnsi="Arial" w:cs="Arial"/>
        </w:rPr>
        <w:t xml:space="preserve"> para </w:t>
      </w:r>
      <w:proofErr w:type="spellStart"/>
      <w:r w:rsidRPr="008433C7">
        <w:rPr>
          <w:rFonts w:ascii="Arial" w:hAnsi="Arial" w:cs="Arial"/>
        </w:rPr>
        <w:t>poner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en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práctica</w:t>
      </w:r>
      <w:proofErr w:type="spellEnd"/>
      <w:r w:rsidRPr="008433C7">
        <w:rPr>
          <w:rFonts w:ascii="Arial" w:hAnsi="Arial" w:cs="Arial"/>
        </w:rPr>
        <w:t xml:space="preserve"> mis </w:t>
      </w:r>
      <w:proofErr w:type="spellStart"/>
      <w:r w:rsidRPr="008433C7">
        <w:rPr>
          <w:rFonts w:ascii="Arial" w:hAnsi="Arial" w:cs="Arial"/>
        </w:rPr>
        <w:t>conocimientos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en</w:t>
      </w:r>
      <w:proofErr w:type="spellEnd"/>
      <w:r w:rsidRPr="008433C7">
        <w:rPr>
          <w:rFonts w:ascii="Arial" w:hAnsi="Arial" w:cs="Arial"/>
        </w:rPr>
        <w:t xml:space="preserve"> </w:t>
      </w:r>
      <w:r w:rsidRPr="008433C7">
        <w:rPr>
          <w:rFonts w:ascii="Arial" w:hAnsi="Arial" w:cs="Arial"/>
          <w:b/>
          <w:bCs/>
        </w:rPr>
        <w:t>HTML, CSS, JavaScript</w:t>
      </w:r>
      <w:r w:rsidRPr="008433C7">
        <w:rPr>
          <w:rFonts w:ascii="Arial" w:hAnsi="Arial" w:cs="Arial"/>
        </w:rPr>
        <w:t xml:space="preserve"> y frameworks </w:t>
      </w:r>
      <w:proofErr w:type="spellStart"/>
      <w:r w:rsidRPr="008433C7">
        <w:rPr>
          <w:rFonts w:ascii="Arial" w:hAnsi="Arial" w:cs="Arial"/>
        </w:rPr>
        <w:t>modernos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creando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experiencias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visuales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atractivas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intuitivas</w:t>
      </w:r>
      <w:proofErr w:type="spellEnd"/>
      <w:r w:rsidRPr="008433C7">
        <w:rPr>
          <w:rFonts w:ascii="Arial" w:hAnsi="Arial" w:cs="Arial"/>
        </w:rPr>
        <w:t xml:space="preserve"> y </w:t>
      </w:r>
      <w:proofErr w:type="spellStart"/>
      <w:r w:rsidRPr="008433C7">
        <w:rPr>
          <w:rFonts w:ascii="Arial" w:hAnsi="Arial" w:cs="Arial"/>
        </w:rPr>
        <w:t>accesibles</w:t>
      </w:r>
      <w:proofErr w:type="spellEnd"/>
      <w:r w:rsidRPr="008433C7">
        <w:rPr>
          <w:rFonts w:ascii="Arial" w:hAnsi="Arial" w:cs="Arial"/>
        </w:rPr>
        <w:t xml:space="preserve"> para </w:t>
      </w:r>
      <w:proofErr w:type="spellStart"/>
      <w:r w:rsidRPr="008433C7">
        <w:rPr>
          <w:rFonts w:ascii="Arial" w:hAnsi="Arial" w:cs="Arial"/>
        </w:rPr>
        <w:t>distintos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perfiles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usuario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incluyendo</w:t>
      </w:r>
      <w:proofErr w:type="spellEnd"/>
      <w:r w:rsidRPr="008433C7">
        <w:rPr>
          <w:rFonts w:ascii="Arial" w:hAnsi="Arial" w:cs="Arial"/>
        </w:rPr>
        <w:t xml:space="preserve"> personas con baja </w:t>
      </w:r>
      <w:proofErr w:type="spellStart"/>
      <w:r w:rsidRPr="008433C7">
        <w:rPr>
          <w:rFonts w:ascii="Arial" w:hAnsi="Arial" w:cs="Arial"/>
        </w:rPr>
        <w:t>alfabetización</w:t>
      </w:r>
      <w:proofErr w:type="spellEnd"/>
      <w:r w:rsidRPr="008433C7">
        <w:rPr>
          <w:rFonts w:ascii="Arial" w:hAnsi="Arial" w:cs="Arial"/>
        </w:rPr>
        <w:t xml:space="preserve"> digital.</w:t>
      </w:r>
    </w:p>
    <w:p w14:paraId="293127B9" w14:textId="77777777" w:rsidR="0061504B" w:rsidRPr="008433C7" w:rsidRDefault="00000000">
      <w:pPr>
        <w:pStyle w:val="Ttulo1"/>
        <w:rPr>
          <w:rFonts w:ascii="Arial" w:hAnsi="Arial" w:cs="Arial"/>
        </w:rPr>
      </w:pPr>
      <w:bookmarkStart w:id="3" w:name="_Toc208262167"/>
      <w:r w:rsidRPr="008433C7">
        <w:rPr>
          <w:rFonts w:ascii="Arial" w:hAnsi="Arial" w:cs="Arial"/>
        </w:rPr>
        <w:t xml:space="preserve">Argumento del por qué el proyecto es factible a realizarse </w:t>
      </w:r>
      <w:proofErr w:type="spellStart"/>
      <w:r w:rsidRPr="008433C7">
        <w:rPr>
          <w:rFonts w:ascii="Arial" w:hAnsi="Arial" w:cs="Arial"/>
        </w:rPr>
        <w:t>dentro</w:t>
      </w:r>
      <w:proofErr w:type="spellEnd"/>
      <w:r w:rsidRPr="008433C7">
        <w:rPr>
          <w:rFonts w:ascii="Arial" w:hAnsi="Arial" w:cs="Arial"/>
        </w:rPr>
        <w:t xml:space="preserve"> de la </w:t>
      </w:r>
      <w:proofErr w:type="spellStart"/>
      <w:r w:rsidRPr="008433C7">
        <w:rPr>
          <w:rFonts w:ascii="Arial" w:hAnsi="Arial" w:cs="Arial"/>
        </w:rPr>
        <w:t>asignatura</w:t>
      </w:r>
      <w:bookmarkEnd w:id="3"/>
      <w:proofErr w:type="spellEnd"/>
    </w:p>
    <w:p w14:paraId="2F209936" w14:textId="77777777" w:rsidR="008433C7" w:rsidRPr="008433C7" w:rsidRDefault="008433C7" w:rsidP="008433C7">
      <w:pPr>
        <w:rPr>
          <w:rFonts w:ascii="Arial" w:hAnsi="Arial" w:cs="Arial"/>
        </w:rPr>
      </w:pPr>
    </w:p>
    <w:p w14:paraId="25D2EFF1" w14:textId="77777777" w:rsidR="008433C7" w:rsidRPr="008433C7" w:rsidRDefault="008433C7" w:rsidP="008433C7">
      <w:p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El proyecto es factible dentro de la asignatura porque:</w:t>
      </w:r>
    </w:p>
    <w:p w14:paraId="284BA6BA" w14:textId="77777777" w:rsidR="008433C7" w:rsidRPr="008433C7" w:rsidRDefault="008433C7" w:rsidP="008433C7">
      <w:pPr>
        <w:numPr>
          <w:ilvl w:val="0"/>
          <w:numId w:val="11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Es de alcance limitado y viable en 6–8 semanas.</w:t>
      </w:r>
    </w:p>
    <w:p w14:paraId="7947ED8E" w14:textId="77777777" w:rsidR="008433C7" w:rsidRPr="008433C7" w:rsidRDefault="008433C7" w:rsidP="008433C7">
      <w:pPr>
        <w:numPr>
          <w:ilvl w:val="0"/>
          <w:numId w:val="11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Se centra en un MVP claro: registro, historial de compras y modo accesible.</w:t>
      </w:r>
    </w:p>
    <w:p w14:paraId="5771656F" w14:textId="77777777" w:rsidR="008433C7" w:rsidRPr="008433C7" w:rsidRDefault="008433C7" w:rsidP="008433C7">
      <w:pPr>
        <w:numPr>
          <w:ilvl w:val="0"/>
          <w:numId w:val="11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Se alinea con las competencias a evaluar.</w:t>
      </w:r>
    </w:p>
    <w:p w14:paraId="35F5A714" w14:textId="2D49F9B9" w:rsidR="0061504B" w:rsidRPr="008433C7" w:rsidRDefault="008433C7" w:rsidP="008433C7">
      <w:pPr>
        <w:numPr>
          <w:ilvl w:val="0"/>
          <w:numId w:val="11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Se puede desarrollar con tecnologías accesibles y de bajo costo</w:t>
      </w:r>
    </w:p>
    <w:p w14:paraId="2C1787ED" w14:textId="77777777" w:rsidR="0061504B" w:rsidRPr="008433C7" w:rsidRDefault="00000000">
      <w:pPr>
        <w:pStyle w:val="Ttulo1"/>
        <w:rPr>
          <w:rFonts w:ascii="Arial" w:hAnsi="Arial" w:cs="Arial"/>
        </w:rPr>
      </w:pPr>
      <w:bookmarkStart w:id="4" w:name="_Toc208262168"/>
      <w:r w:rsidRPr="008433C7">
        <w:rPr>
          <w:rFonts w:ascii="Arial" w:hAnsi="Arial" w:cs="Arial"/>
        </w:rPr>
        <w:lastRenderedPageBreak/>
        <w:t>Objetivos claros y coherentes</w:t>
      </w:r>
      <w:bookmarkEnd w:id="4"/>
    </w:p>
    <w:p w14:paraId="0A793DF6" w14:textId="77777777" w:rsidR="008433C7" w:rsidRPr="008433C7" w:rsidRDefault="008433C7" w:rsidP="008433C7">
      <w:pPr>
        <w:pStyle w:val="Prrafodelista"/>
        <w:numPr>
          <w:ilvl w:val="0"/>
          <w:numId w:val="13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b/>
          <w:bCs/>
          <w:lang w:val="es-CL"/>
        </w:rPr>
        <w:t>General:</w:t>
      </w:r>
      <w:r w:rsidRPr="008433C7">
        <w:rPr>
          <w:rFonts w:ascii="Arial" w:hAnsi="Arial" w:cs="Arial"/>
          <w:lang w:val="es-CL"/>
        </w:rPr>
        <w:t xml:space="preserve"> Crear una herramienta que permita comparar precios y optimizar las compras.</w:t>
      </w:r>
    </w:p>
    <w:p w14:paraId="1158F874" w14:textId="5A85D30D" w:rsidR="008433C7" w:rsidRPr="008433C7" w:rsidRDefault="008433C7" w:rsidP="008433C7">
      <w:pPr>
        <w:pStyle w:val="Prrafodelista"/>
        <w:numPr>
          <w:ilvl w:val="0"/>
          <w:numId w:val="13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b/>
          <w:bCs/>
          <w:lang w:val="es-CL"/>
        </w:rPr>
        <w:t>Específicos:</w:t>
      </w:r>
    </w:p>
    <w:p w14:paraId="1D403902" w14:textId="77777777" w:rsidR="008433C7" w:rsidRPr="008433C7" w:rsidRDefault="008433C7" w:rsidP="008433C7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Implementar comparador en tiempo real.</w:t>
      </w:r>
    </w:p>
    <w:p w14:paraId="43D7C46A" w14:textId="77777777" w:rsidR="008433C7" w:rsidRPr="008433C7" w:rsidRDefault="008433C7" w:rsidP="008433C7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Incluir listas inteligentes y rutas a locales.</w:t>
      </w:r>
    </w:p>
    <w:p w14:paraId="4796E34F" w14:textId="77777777" w:rsidR="008433C7" w:rsidRPr="008433C7" w:rsidRDefault="008433C7" w:rsidP="008433C7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Diseñar un modo accesible para usuarios con bajo manejo tecnológico.</w:t>
      </w:r>
    </w:p>
    <w:p w14:paraId="029B2E83" w14:textId="77777777" w:rsidR="008433C7" w:rsidRPr="008433C7" w:rsidRDefault="008433C7" w:rsidP="008433C7">
      <w:pPr>
        <w:numPr>
          <w:ilvl w:val="0"/>
          <w:numId w:val="12"/>
        </w:numPr>
        <w:tabs>
          <w:tab w:val="num" w:pos="720"/>
        </w:tabs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Garantizar la usabilidad desde el primer uso.</w:t>
      </w:r>
    </w:p>
    <w:p w14:paraId="5FFF4D7F" w14:textId="77777777" w:rsidR="0061504B" w:rsidRPr="008433C7" w:rsidRDefault="0061504B">
      <w:pPr>
        <w:rPr>
          <w:rFonts w:ascii="Arial" w:hAnsi="Arial" w:cs="Arial"/>
        </w:rPr>
      </w:pPr>
    </w:p>
    <w:p w14:paraId="604CE278" w14:textId="77777777" w:rsidR="0061504B" w:rsidRDefault="00000000">
      <w:pPr>
        <w:pStyle w:val="Ttulo1"/>
        <w:rPr>
          <w:rFonts w:ascii="Arial" w:hAnsi="Arial" w:cs="Arial"/>
        </w:rPr>
      </w:pPr>
      <w:bookmarkStart w:id="5" w:name="_Toc208262169"/>
      <w:r w:rsidRPr="008433C7">
        <w:rPr>
          <w:rFonts w:ascii="Arial" w:hAnsi="Arial" w:cs="Arial"/>
        </w:rPr>
        <w:t xml:space="preserve">Propuesta metodológica de trabajo que </w:t>
      </w:r>
      <w:proofErr w:type="spellStart"/>
      <w:r w:rsidRPr="008433C7">
        <w:rPr>
          <w:rFonts w:ascii="Arial" w:hAnsi="Arial" w:cs="Arial"/>
        </w:rPr>
        <w:t>permita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alcanzar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los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objetivos</w:t>
      </w:r>
      <w:bookmarkEnd w:id="5"/>
      <w:proofErr w:type="spellEnd"/>
    </w:p>
    <w:p w14:paraId="62FCA056" w14:textId="77777777" w:rsidR="008433C7" w:rsidRPr="008433C7" w:rsidRDefault="008433C7" w:rsidP="008433C7"/>
    <w:p w14:paraId="2E843B5B" w14:textId="21332C10" w:rsidR="008433C7" w:rsidRPr="008433C7" w:rsidRDefault="008433C7" w:rsidP="008433C7">
      <w:pPr>
        <w:pStyle w:val="Prrafodelista"/>
        <w:numPr>
          <w:ilvl w:val="0"/>
          <w:numId w:val="14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b/>
          <w:bCs/>
          <w:lang w:val="es-CL"/>
        </w:rPr>
        <w:t>Metodología Ágil (Scrum/Kanban)</w:t>
      </w:r>
      <w:r w:rsidRPr="008433C7">
        <w:rPr>
          <w:rFonts w:ascii="Arial" w:hAnsi="Arial" w:cs="Arial"/>
          <w:lang w:val="es-CL"/>
        </w:rPr>
        <w:t xml:space="preserve"> para iteraciones cortas.</w:t>
      </w:r>
    </w:p>
    <w:p w14:paraId="21E5EB4D" w14:textId="432E1D4E" w:rsidR="008433C7" w:rsidRPr="008433C7" w:rsidRDefault="008433C7" w:rsidP="008433C7">
      <w:pPr>
        <w:pStyle w:val="Prrafodelista"/>
        <w:numPr>
          <w:ilvl w:val="0"/>
          <w:numId w:val="14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Definición de ondas de desarrollo (MVP + incrementos).</w:t>
      </w:r>
    </w:p>
    <w:p w14:paraId="0C80A944" w14:textId="0B98FBBF" w:rsidR="008433C7" w:rsidRPr="008433C7" w:rsidRDefault="008433C7" w:rsidP="008433C7">
      <w:pPr>
        <w:pStyle w:val="Prrafodelista"/>
        <w:numPr>
          <w:ilvl w:val="0"/>
          <w:numId w:val="14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Validación constante con usuarios representativos.</w:t>
      </w:r>
    </w:p>
    <w:p w14:paraId="05DE6A3C" w14:textId="34CF2788" w:rsidR="0061504B" w:rsidRPr="008433C7" w:rsidRDefault="008433C7" w:rsidP="008433C7">
      <w:pPr>
        <w:pStyle w:val="Prrafodelista"/>
        <w:numPr>
          <w:ilvl w:val="0"/>
          <w:numId w:val="14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Métricas de éxito claras.</w:t>
      </w:r>
    </w:p>
    <w:p w14:paraId="409E26C3" w14:textId="77777777" w:rsidR="0061504B" w:rsidRDefault="00000000">
      <w:pPr>
        <w:pStyle w:val="Ttulo1"/>
        <w:rPr>
          <w:rFonts w:ascii="Arial" w:hAnsi="Arial" w:cs="Arial"/>
        </w:rPr>
      </w:pPr>
      <w:bookmarkStart w:id="6" w:name="_Toc208262170"/>
      <w:r w:rsidRPr="008433C7">
        <w:rPr>
          <w:rFonts w:ascii="Arial" w:hAnsi="Arial" w:cs="Arial"/>
        </w:rPr>
        <w:t xml:space="preserve">Plan de trabajo para </w:t>
      </w:r>
      <w:proofErr w:type="spellStart"/>
      <w:r w:rsidRPr="008433C7">
        <w:rPr>
          <w:rFonts w:ascii="Arial" w:hAnsi="Arial" w:cs="Arial"/>
        </w:rPr>
        <w:t>el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proyecto</w:t>
      </w:r>
      <w:proofErr w:type="spellEnd"/>
      <w:r w:rsidRPr="008433C7">
        <w:rPr>
          <w:rFonts w:ascii="Arial" w:hAnsi="Arial" w:cs="Arial"/>
        </w:rPr>
        <w:t xml:space="preserve"> APT</w:t>
      </w:r>
      <w:bookmarkEnd w:id="6"/>
    </w:p>
    <w:p w14:paraId="607B3A17" w14:textId="77777777" w:rsidR="008433C7" w:rsidRPr="008433C7" w:rsidRDefault="008433C7" w:rsidP="008433C7"/>
    <w:p w14:paraId="0EE97747" w14:textId="60B99E4E" w:rsidR="0061504B" w:rsidRPr="008433C7" w:rsidRDefault="008433C7">
      <w:pPr>
        <w:rPr>
          <w:rFonts w:ascii="Arial" w:hAnsi="Arial" w:cs="Arial"/>
        </w:rPr>
      </w:pPr>
      <w:r w:rsidRPr="008433C7">
        <w:rPr>
          <w:rFonts w:ascii="Arial" w:hAnsi="Arial" w:cs="Arial"/>
          <w:b/>
          <w:bCs/>
        </w:rPr>
        <w:t>Onda 1 (MVP)</w:t>
      </w:r>
      <w:r w:rsidRPr="008433C7">
        <w:rPr>
          <w:rFonts w:ascii="Arial" w:hAnsi="Arial" w:cs="Arial"/>
        </w:rPr>
        <w:t xml:space="preserve">: </w:t>
      </w:r>
      <w:proofErr w:type="spellStart"/>
      <w:r w:rsidRPr="008433C7">
        <w:rPr>
          <w:rFonts w:ascii="Arial" w:hAnsi="Arial" w:cs="Arial"/>
        </w:rPr>
        <w:t>Registro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básico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historial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compras</w:t>
      </w:r>
      <w:proofErr w:type="spellEnd"/>
      <w:r w:rsidRPr="008433C7">
        <w:rPr>
          <w:rFonts w:ascii="Arial" w:hAnsi="Arial" w:cs="Arial"/>
        </w:rPr>
        <w:t xml:space="preserve">, modo </w:t>
      </w:r>
      <w:proofErr w:type="spellStart"/>
      <w:r w:rsidRPr="008433C7">
        <w:rPr>
          <w:rFonts w:ascii="Arial" w:hAnsi="Arial" w:cs="Arial"/>
        </w:rPr>
        <w:t>accesible</w:t>
      </w:r>
      <w:proofErr w:type="spellEnd"/>
      <w:r w:rsidRPr="008433C7">
        <w:rPr>
          <w:rFonts w:ascii="Arial" w:hAnsi="Arial" w:cs="Arial"/>
        </w:rPr>
        <w:t>.</w:t>
      </w:r>
      <w:r w:rsidRPr="008433C7">
        <w:rPr>
          <w:rFonts w:ascii="Arial" w:hAnsi="Arial" w:cs="Arial"/>
        </w:rPr>
        <w:br/>
      </w:r>
      <w:r w:rsidRPr="008433C7">
        <w:rPr>
          <w:rFonts w:ascii="Arial" w:hAnsi="Arial" w:cs="Arial"/>
          <w:b/>
          <w:bCs/>
        </w:rPr>
        <w:t>Onda 2:</w:t>
      </w:r>
      <w:r w:rsidRPr="008433C7">
        <w:rPr>
          <w:rFonts w:ascii="Arial" w:hAnsi="Arial" w:cs="Arial"/>
        </w:rPr>
        <w:t xml:space="preserve"> Lista de </w:t>
      </w:r>
      <w:proofErr w:type="spellStart"/>
      <w:r w:rsidRPr="008433C7">
        <w:rPr>
          <w:rFonts w:ascii="Arial" w:hAnsi="Arial" w:cs="Arial"/>
        </w:rPr>
        <w:t>compras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notificación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producto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agotado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filtros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búsqueda</w:t>
      </w:r>
      <w:proofErr w:type="spellEnd"/>
      <w:r w:rsidRPr="008433C7">
        <w:rPr>
          <w:rFonts w:ascii="Arial" w:hAnsi="Arial" w:cs="Arial"/>
        </w:rPr>
        <w:t>.</w:t>
      </w:r>
      <w:r w:rsidRPr="008433C7">
        <w:rPr>
          <w:rFonts w:ascii="Arial" w:hAnsi="Arial" w:cs="Arial"/>
        </w:rPr>
        <w:br/>
      </w:r>
      <w:r w:rsidRPr="008433C7">
        <w:rPr>
          <w:rFonts w:ascii="Arial" w:hAnsi="Arial" w:cs="Arial"/>
          <w:b/>
          <w:bCs/>
        </w:rPr>
        <w:t>Onda 3:</w:t>
      </w:r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Notificaciones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personalizadas</w:t>
      </w:r>
      <w:proofErr w:type="spellEnd"/>
      <w:r w:rsidRPr="008433C7">
        <w:rPr>
          <w:rFonts w:ascii="Arial" w:hAnsi="Arial" w:cs="Arial"/>
        </w:rPr>
        <w:t xml:space="preserve">, ranking de </w:t>
      </w:r>
      <w:proofErr w:type="spellStart"/>
      <w:r w:rsidRPr="008433C7">
        <w:rPr>
          <w:rFonts w:ascii="Arial" w:hAnsi="Arial" w:cs="Arial"/>
        </w:rPr>
        <w:t>negocios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más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económicos</w:t>
      </w:r>
      <w:proofErr w:type="spellEnd"/>
      <w:r w:rsidRPr="008433C7">
        <w:rPr>
          <w:rFonts w:ascii="Arial" w:hAnsi="Arial" w:cs="Arial"/>
        </w:rPr>
        <w:t>.</w:t>
      </w:r>
      <w:r w:rsidRPr="008433C7">
        <w:rPr>
          <w:rFonts w:ascii="Arial" w:hAnsi="Arial" w:cs="Arial"/>
        </w:rPr>
        <w:br/>
      </w:r>
      <w:r w:rsidRPr="008433C7">
        <w:rPr>
          <w:rFonts w:ascii="Arial" w:hAnsi="Arial" w:cs="Arial"/>
          <w:b/>
          <w:bCs/>
        </w:rPr>
        <w:t>Onda 4:</w:t>
      </w:r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Comparador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marcas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notificación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descuentos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cálculo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ahorro</w:t>
      </w:r>
      <w:proofErr w:type="spellEnd"/>
      <w:r w:rsidRPr="008433C7">
        <w:rPr>
          <w:rFonts w:ascii="Arial" w:hAnsi="Arial" w:cs="Arial"/>
        </w:rPr>
        <w:t>.</w:t>
      </w:r>
      <w:r w:rsidRPr="008433C7">
        <w:rPr>
          <w:rFonts w:ascii="Arial" w:hAnsi="Arial" w:cs="Arial"/>
        </w:rPr>
        <w:br/>
      </w:r>
      <w:r w:rsidRPr="008433C7">
        <w:rPr>
          <w:rFonts w:ascii="Arial" w:hAnsi="Arial" w:cs="Arial"/>
          <w:b/>
          <w:bCs/>
        </w:rPr>
        <w:t>Onda 5:</w:t>
      </w:r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Estadísticas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gasto</w:t>
      </w:r>
      <w:proofErr w:type="spellEnd"/>
      <w:r w:rsidRPr="008433C7">
        <w:rPr>
          <w:rFonts w:ascii="Arial" w:hAnsi="Arial" w:cs="Arial"/>
        </w:rPr>
        <w:t xml:space="preserve">, </w:t>
      </w:r>
      <w:proofErr w:type="spellStart"/>
      <w:r w:rsidRPr="008433C7">
        <w:rPr>
          <w:rFonts w:ascii="Arial" w:hAnsi="Arial" w:cs="Arial"/>
        </w:rPr>
        <w:t>clasificación</w:t>
      </w:r>
      <w:proofErr w:type="spellEnd"/>
      <w:r w:rsidRPr="008433C7">
        <w:rPr>
          <w:rFonts w:ascii="Arial" w:hAnsi="Arial" w:cs="Arial"/>
        </w:rPr>
        <w:t xml:space="preserve"> de </w:t>
      </w:r>
      <w:proofErr w:type="spellStart"/>
      <w:r w:rsidRPr="008433C7">
        <w:rPr>
          <w:rFonts w:ascii="Arial" w:hAnsi="Arial" w:cs="Arial"/>
        </w:rPr>
        <w:t>productos</w:t>
      </w:r>
      <w:proofErr w:type="spellEnd"/>
      <w:r w:rsidRPr="008433C7">
        <w:rPr>
          <w:rFonts w:ascii="Arial" w:hAnsi="Arial" w:cs="Arial"/>
        </w:rPr>
        <w:t xml:space="preserve">, ranking de </w:t>
      </w:r>
      <w:proofErr w:type="spellStart"/>
      <w:r w:rsidRPr="008433C7">
        <w:rPr>
          <w:rFonts w:ascii="Arial" w:hAnsi="Arial" w:cs="Arial"/>
        </w:rPr>
        <w:t>productos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más</w:t>
      </w:r>
      <w:proofErr w:type="spellEnd"/>
      <w:r w:rsidRPr="008433C7">
        <w:rPr>
          <w:rFonts w:ascii="Arial" w:hAnsi="Arial" w:cs="Arial"/>
        </w:rPr>
        <w:t xml:space="preserve"> </w:t>
      </w:r>
      <w:proofErr w:type="spellStart"/>
      <w:r w:rsidRPr="008433C7">
        <w:rPr>
          <w:rFonts w:ascii="Arial" w:hAnsi="Arial" w:cs="Arial"/>
        </w:rPr>
        <w:t>comprados</w:t>
      </w:r>
      <w:proofErr w:type="spellEnd"/>
      <w:r w:rsidRPr="008433C7">
        <w:rPr>
          <w:rFonts w:ascii="Arial" w:hAnsi="Arial" w:cs="Arial"/>
        </w:rPr>
        <w:t>.</w:t>
      </w:r>
    </w:p>
    <w:p w14:paraId="2D9197AA" w14:textId="77777777" w:rsidR="0061504B" w:rsidRDefault="00000000">
      <w:pPr>
        <w:pStyle w:val="Ttulo1"/>
        <w:rPr>
          <w:rFonts w:ascii="Arial" w:hAnsi="Arial" w:cs="Arial"/>
        </w:rPr>
      </w:pPr>
      <w:bookmarkStart w:id="7" w:name="_Toc208262171"/>
      <w:r w:rsidRPr="008433C7">
        <w:rPr>
          <w:rFonts w:ascii="Arial" w:hAnsi="Arial" w:cs="Arial"/>
        </w:rPr>
        <w:t xml:space="preserve">Propuesta de evidencias que darán cuenta del </w:t>
      </w:r>
      <w:proofErr w:type="spellStart"/>
      <w:r w:rsidRPr="008433C7">
        <w:rPr>
          <w:rFonts w:ascii="Arial" w:hAnsi="Arial" w:cs="Arial"/>
        </w:rPr>
        <w:t>logro</w:t>
      </w:r>
      <w:proofErr w:type="spellEnd"/>
      <w:r w:rsidRPr="008433C7">
        <w:rPr>
          <w:rFonts w:ascii="Arial" w:hAnsi="Arial" w:cs="Arial"/>
        </w:rPr>
        <w:t xml:space="preserve"> de las </w:t>
      </w:r>
      <w:proofErr w:type="spellStart"/>
      <w:r w:rsidRPr="008433C7">
        <w:rPr>
          <w:rFonts w:ascii="Arial" w:hAnsi="Arial" w:cs="Arial"/>
        </w:rPr>
        <w:t>actividades</w:t>
      </w:r>
      <w:bookmarkEnd w:id="7"/>
      <w:proofErr w:type="spellEnd"/>
    </w:p>
    <w:p w14:paraId="60A2FEBE" w14:textId="77777777" w:rsidR="008433C7" w:rsidRPr="008433C7" w:rsidRDefault="008433C7" w:rsidP="008433C7"/>
    <w:p w14:paraId="5747BFA9" w14:textId="0562B5C5" w:rsidR="008433C7" w:rsidRPr="008433C7" w:rsidRDefault="008433C7" w:rsidP="008433C7">
      <w:pPr>
        <w:pStyle w:val="Prrafodelista"/>
        <w:numPr>
          <w:ilvl w:val="0"/>
          <w:numId w:val="15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 xml:space="preserve">Capturas y video demo de la </w:t>
      </w:r>
      <w:proofErr w:type="gramStart"/>
      <w:r w:rsidRPr="008433C7">
        <w:rPr>
          <w:rFonts w:ascii="Arial" w:hAnsi="Arial" w:cs="Arial"/>
          <w:lang w:val="es-CL"/>
        </w:rPr>
        <w:t>app</w:t>
      </w:r>
      <w:proofErr w:type="gramEnd"/>
      <w:r w:rsidRPr="008433C7">
        <w:rPr>
          <w:rFonts w:ascii="Arial" w:hAnsi="Arial" w:cs="Arial"/>
          <w:lang w:val="es-CL"/>
        </w:rPr>
        <w:t>.</w:t>
      </w:r>
    </w:p>
    <w:p w14:paraId="76909C25" w14:textId="5C535163" w:rsidR="008433C7" w:rsidRPr="008433C7" w:rsidRDefault="008433C7" w:rsidP="008433C7">
      <w:pPr>
        <w:pStyle w:val="Prrafodelista"/>
        <w:numPr>
          <w:ilvl w:val="0"/>
          <w:numId w:val="15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Encuestas de satisfacción (&gt;75% de satisfacción).</w:t>
      </w:r>
    </w:p>
    <w:p w14:paraId="24C32AE8" w14:textId="4E44C2EE" w:rsidR="008433C7" w:rsidRPr="008433C7" w:rsidRDefault="008433C7" w:rsidP="008433C7">
      <w:pPr>
        <w:pStyle w:val="Prrafodelista"/>
        <w:numPr>
          <w:ilvl w:val="0"/>
          <w:numId w:val="15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Registro de descargas (meta: 500 en primer mes).</w:t>
      </w:r>
    </w:p>
    <w:p w14:paraId="6E51DCAC" w14:textId="18E946EE" w:rsidR="008433C7" w:rsidRPr="008433C7" w:rsidRDefault="008433C7" w:rsidP="008433C7">
      <w:pPr>
        <w:pStyle w:val="Prrafodelista"/>
        <w:numPr>
          <w:ilvl w:val="0"/>
          <w:numId w:val="15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Métricas de uso recurrente y creación de listas.</w:t>
      </w:r>
    </w:p>
    <w:p w14:paraId="14661E2E" w14:textId="035FBE56" w:rsidR="0061504B" w:rsidRPr="008433C7" w:rsidRDefault="008433C7" w:rsidP="008433C7">
      <w:pPr>
        <w:pStyle w:val="Prrafodelista"/>
        <w:numPr>
          <w:ilvl w:val="0"/>
          <w:numId w:val="15"/>
        </w:numPr>
        <w:rPr>
          <w:rFonts w:ascii="Arial" w:hAnsi="Arial" w:cs="Arial"/>
          <w:lang w:val="es-CL"/>
        </w:rPr>
      </w:pPr>
      <w:r w:rsidRPr="008433C7">
        <w:rPr>
          <w:rFonts w:ascii="Arial" w:hAnsi="Arial" w:cs="Arial"/>
          <w:lang w:val="es-CL"/>
        </w:rPr>
        <w:t>Retroalimentación de usuarios.</w:t>
      </w:r>
    </w:p>
    <w:sectPr w:rsidR="0061504B" w:rsidRPr="008433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5629DF"/>
    <w:multiLevelType w:val="multilevel"/>
    <w:tmpl w:val="00B2FD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627DC6"/>
    <w:multiLevelType w:val="multilevel"/>
    <w:tmpl w:val="00B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DD3267"/>
    <w:multiLevelType w:val="multilevel"/>
    <w:tmpl w:val="C384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EE74F7"/>
    <w:multiLevelType w:val="hybridMultilevel"/>
    <w:tmpl w:val="108401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ED3892"/>
    <w:multiLevelType w:val="multilevel"/>
    <w:tmpl w:val="00B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316407"/>
    <w:multiLevelType w:val="multilevel"/>
    <w:tmpl w:val="00B2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6752955">
    <w:abstractNumId w:val="8"/>
  </w:num>
  <w:num w:numId="2" w16cid:durableId="814446975">
    <w:abstractNumId w:val="6"/>
  </w:num>
  <w:num w:numId="3" w16cid:durableId="965507100">
    <w:abstractNumId w:val="5"/>
  </w:num>
  <w:num w:numId="4" w16cid:durableId="571309583">
    <w:abstractNumId w:val="4"/>
  </w:num>
  <w:num w:numId="5" w16cid:durableId="1087389701">
    <w:abstractNumId w:val="7"/>
  </w:num>
  <w:num w:numId="6" w16cid:durableId="780609166">
    <w:abstractNumId w:val="3"/>
  </w:num>
  <w:num w:numId="7" w16cid:durableId="1167090845">
    <w:abstractNumId w:val="2"/>
  </w:num>
  <w:num w:numId="8" w16cid:durableId="1424570686">
    <w:abstractNumId w:val="1"/>
  </w:num>
  <w:num w:numId="9" w16cid:durableId="990603081">
    <w:abstractNumId w:val="0"/>
  </w:num>
  <w:num w:numId="10" w16cid:durableId="1757289295">
    <w:abstractNumId w:val="12"/>
  </w:num>
  <w:num w:numId="11" w16cid:durableId="280260103">
    <w:abstractNumId w:val="11"/>
  </w:num>
  <w:num w:numId="12" w16cid:durableId="945114959">
    <w:abstractNumId w:val="9"/>
  </w:num>
  <w:num w:numId="13" w16cid:durableId="216550067">
    <w:abstractNumId w:val="14"/>
  </w:num>
  <w:num w:numId="14" w16cid:durableId="388919033">
    <w:abstractNumId w:val="10"/>
  </w:num>
  <w:num w:numId="15" w16cid:durableId="15114824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F73B7"/>
    <w:rsid w:val="0061504B"/>
    <w:rsid w:val="008433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916C1A"/>
  <w14:defaultImageDpi w14:val="300"/>
  <w15:docId w15:val="{DD805992-D698-4054-939A-A4CA8956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433C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433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Prado Panguilef Ignacio Antonio</cp:lastModifiedBy>
  <cp:revision>2</cp:revision>
  <dcterms:created xsi:type="dcterms:W3CDTF">2013-12-23T23:15:00Z</dcterms:created>
  <dcterms:modified xsi:type="dcterms:W3CDTF">2025-09-09T01:15:00Z</dcterms:modified>
  <cp:category/>
</cp:coreProperties>
</file>